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3310A" w14:textId="0FFC9338" w:rsidR="000C0860" w:rsidRPr="00762A00" w:rsidRDefault="00762A00" w:rsidP="00762A00">
      <w:pPr>
        <w:pStyle w:val="Naslov1"/>
        <w:jc w:val="center"/>
        <w:rPr>
          <w:color w:val="000000" w:themeColor="text1"/>
          <w:sz w:val="52"/>
          <w:szCs w:val="52"/>
        </w:rPr>
      </w:pPr>
      <w:proofErr w:type="spellStart"/>
      <w:r w:rsidRPr="00762A00">
        <w:rPr>
          <w:color w:val="000000" w:themeColor="text1"/>
          <w:sz w:val="52"/>
          <w:szCs w:val="52"/>
        </w:rPr>
        <w:t>Dokumentacija</w:t>
      </w:r>
      <w:proofErr w:type="spellEnd"/>
      <w:r w:rsidRPr="00762A00">
        <w:rPr>
          <w:color w:val="000000" w:themeColor="text1"/>
          <w:sz w:val="52"/>
          <w:szCs w:val="52"/>
        </w:rPr>
        <w:t xml:space="preserve"> </w:t>
      </w:r>
      <w:proofErr w:type="spellStart"/>
      <w:r w:rsidRPr="00762A00">
        <w:rPr>
          <w:color w:val="000000" w:themeColor="text1"/>
          <w:sz w:val="52"/>
          <w:szCs w:val="52"/>
        </w:rPr>
        <w:t>tablica</w:t>
      </w:r>
      <w:proofErr w:type="spellEnd"/>
    </w:p>
    <w:p w14:paraId="7FACF4A4" w14:textId="77777777" w:rsidR="000C0860" w:rsidRPr="002C7C51" w:rsidRDefault="00000000">
      <w:pPr>
        <w:pStyle w:val="Naslov1"/>
        <w:rPr>
          <w:rFonts w:cstheme="majorHAnsi"/>
          <w:color w:val="000000" w:themeColor="text1"/>
          <w:u w:val="single"/>
        </w:rPr>
      </w:pPr>
      <w:r w:rsidRPr="002C7C51">
        <w:rPr>
          <w:rFonts w:cstheme="majorHAnsi"/>
          <w:color w:val="000000" w:themeColor="text1"/>
          <w:u w:val="single"/>
        </w:rPr>
        <w:t>Shema</w:t>
      </w:r>
    </w:p>
    <w:p w14:paraId="293237A2" w14:textId="77777777" w:rsidR="000C0860" w:rsidRPr="00762A00" w:rsidRDefault="00000000">
      <w:pPr>
        <w:pStyle w:val="Naslov2"/>
        <w:rPr>
          <w:rFonts w:cstheme="majorHAnsi"/>
          <w:color w:val="000000" w:themeColor="text1"/>
        </w:rPr>
      </w:pPr>
      <w:r w:rsidRPr="00762A00">
        <w:rPr>
          <w:rFonts w:cstheme="majorHAnsi"/>
          <w:color w:val="000000" w:themeColor="text1"/>
        </w:rPr>
        <w:t>Shema: fleet</w:t>
      </w:r>
    </w:p>
    <w:p w14:paraId="068D05AA" w14:textId="671F9E09" w:rsidR="000C0860" w:rsidRPr="00762A00" w:rsidRDefault="00000000">
      <w:pPr>
        <w:pStyle w:val="Naslov2"/>
        <w:rPr>
          <w:rFonts w:cstheme="majorHAnsi"/>
          <w:color w:val="000000" w:themeColor="text1"/>
        </w:rPr>
      </w:pPr>
      <w:r w:rsidRPr="00762A00">
        <w:rPr>
          <w:rFonts w:cstheme="majorHAnsi"/>
          <w:color w:val="000000" w:themeColor="text1"/>
        </w:rPr>
        <w:t xml:space="preserve">DDL u startu radi: drop schema if </w:t>
      </w:r>
      <w:proofErr w:type="gramStart"/>
      <w:r w:rsidRPr="00762A00">
        <w:rPr>
          <w:rFonts w:cstheme="majorHAnsi"/>
          <w:color w:val="000000" w:themeColor="text1"/>
        </w:rPr>
        <w:t>exists fleet</w:t>
      </w:r>
      <w:proofErr w:type="gramEnd"/>
      <w:r w:rsidRPr="00762A00">
        <w:rPr>
          <w:rFonts w:cstheme="majorHAnsi"/>
          <w:color w:val="000000" w:themeColor="text1"/>
        </w:rPr>
        <w:t xml:space="preserve"> cascade; create schema fleet;</w:t>
      </w:r>
      <w:r w:rsidR="007E2974">
        <w:rPr>
          <w:rFonts w:cstheme="majorHAnsi"/>
          <w:color w:val="000000" w:themeColor="text1"/>
        </w:rPr>
        <w:t xml:space="preserve"> </w:t>
      </w:r>
      <w:proofErr w:type="spellStart"/>
      <w:r w:rsidRPr="00762A00">
        <w:rPr>
          <w:rFonts w:cstheme="majorHAnsi"/>
          <w:color w:val="000000" w:themeColor="text1"/>
        </w:rPr>
        <w:t>sve</w:t>
      </w:r>
      <w:proofErr w:type="spellEnd"/>
      <w:r w:rsidRPr="00762A00">
        <w:rPr>
          <w:rFonts w:cstheme="majorHAnsi"/>
          <w:color w:val="000000" w:themeColor="text1"/>
        </w:rPr>
        <w:t xml:space="preserve"> se </w:t>
      </w:r>
      <w:proofErr w:type="spellStart"/>
      <w:r w:rsidRPr="00762A00">
        <w:rPr>
          <w:rFonts w:cstheme="majorHAnsi"/>
          <w:color w:val="000000" w:themeColor="text1"/>
        </w:rPr>
        <w:t>gradi</w:t>
      </w:r>
      <w:proofErr w:type="spellEnd"/>
      <w:r w:rsidRPr="00762A00">
        <w:rPr>
          <w:rFonts w:cstheme="majorHAnsi"/>
          <w:color w:val="000000" w:themeColor="text1"/>
        </w:rPr>
        <w:t xml:space="preserve"> </w:t>
      </w:r>
      <w:proofErr w:type="spellStart"/>
      <w:r w:rsidRPr="00762A00">
        <w:rPr>
          <w:rFonts w:cstheme="majorHAnsi"/>
          <w:color w:val="000000" w:themeColor="text1"/>
        </w:rPr>
        <w:t>unutar</w:t>
      </w:r>
      <w:proofErr w:type="spellEnd"/>
      <w:r w:rsidRPr="00762A00">
        <w:rPr>
          <w:rFonts w:cstheme="majorHAnsi"/>
          <w:color w:val="000000" w:themeColor="text1"/>
        </w:rPr>
        <w:t xml:space="preserve"> fleet.</w:t>
      </w:r>
    </w:p>
    <w:p w14:paraId="6B1F0CFE" w14:textId="77777777" w:rsidR="000C0860" w:rsidRDefault="000C0860"/>
    <w:p w14:paraId="21425BFE" w14:textId="77777777" w:rsidR="000C0860" w:rsidRPr="002C7C51" w:rsidRDefault="00000000">
      <w:pPr>
        <w:pStyle w:val="Naslov1"/>
        <w:rPr>
          <w:color w:val="000000" w:themeColor="text1"/>
          <w:u w:val="single"/>
        </w:rPr>
      </w:pPr>
      <w:r w:rsidRPr="002C7C51">
        <w:rPr>
          <w:color w:val="000000" w:themeColor="text1"/>
          <w:u w:val="single"/>
        </w:rPr>
        <w:t>Šifrarnici (dc_*)</w:t>
      </w:r>
    </w:p>
    <w:p w14:paraId="09CFF286" w14:textId="77777777" w:rsidR="000C0860" w:rsidRPr="00762A00" w:rsidRDefault="00000000">
      <w:pPr>
        <w:pStyle w:val="Naslov2"/>
        <w:rPr>
          <w:color w:val="000000" w:themeColor="text1"/>
        </w:rPr>
      </w:pPr>
      <w:r w:rsidRPr="00762A00">
        <w:rPr>
          <w:color w:val="000000" w:themeColor="text1"/>
        </w:rPr>
        <w:t>fleet.dc_vehicle_make</w:t>
      </w:r>
    </w:p>
    <w:p w14:paraId="0997AA97" w14:textId="77777777" w:rsidR="000C0860" w:rsidRDefault="00000000">
      <w:r>
        <w:t>Svrha: Popis proizvođača vozila.</w:t>
      </w:r>
    </w:p>
    <w:p w14:paraId="1A782745" w14:textId="77777777" w:rsidR="000C0860" w:rsidRDefault="00000000">
      <w:r>
        <w:t>PK: make_id (bigserial).</w:t>
      </w:r>
    </w:p>
    <w:p w14:paraId="0E872F54" w14:textId="57257807" w:rsidR="000C0860" w:rsidRDefault="00000000">
      <w:proofErr w:type="spellStart"/>
      <w:r>
        <w:t>Stupci</w:t>
      </w:r>
      <w:proofErr w:type="spellEnd"/>
      <w:r>
        <w:t xml:space="preserve">: name (unique, </w:t>
      </w:r>
      <w:r w:rsidR="002B25B4">
        <w:t xml:space="preserve">text, </w:t>
      </w:r>
      <w:r>
        <w:t>not null).</w:t>
      </w:r>
    </w:p>
    <w:p w14:paraId="5DE56D2D" w14:textId="459A48A4" w:rsidR="002B25B4" w:rsidRDefault="00000000" w:rsidP="002B25B4">
      <w:proofErr w:type="spellStart"/>
      <w:r>
        <w:t>Ograničenja</w:t>
      </w:r>
      <w:proofErr w:type="spellEnd"/>
      <w:r>
        <w:t>: name unique.</w:t>
      </w:r>
    </w:p>
    <w:p w14:paraId="491D1357" w14:textId="77777777" w:rsidR="002B25B4" w:rsidRPr="002B25B4" w:rsidRDefault="002B25B4" w:rsidP="002B25B4"/>
    <w:p w14:paraId="2EBC9D1B" w14:textId="482F693F" w:rsidR="000C0860" w:rsidRPr="00762A00" w:rsidRDefault="00000000">
      <w:pPr>
        <w:pStyle w:val="Naslov2"/>
        <w:rPr>
          <w:color w:val="000000" w:themeColor="text1"/>
        </w:rPr>
      </w:pPr>
      <w:proofErr w:type="spellStart"/>
      <w:proofErr w:type="gramStart"/>
      <w:r w:rsidRPr="00762A00">
        <w:rPr>
          <w:color w:val="000000" w:themeColor="text1"/>
        </w:rPr>
        <w:t>fleet.dc</w:t>
      </w:r>
      <w:proofErr w:type="gramEnd"/>
      <w:r w:rsidRPr="00762A00">
        <w:rPr>
          <w:color w:val="000000" w:themeColor="text1"/>
        </w:rPr>
        <w:t>_vehicle_model</w:t>
      </w:r>
      <w:proofErr w:type="spellEnd"/>
    </w:p>
    <w:p w14:paraId="14E3F04D" w14:textId="77777777" w:rsidR="000C0860" w:rsidRDefault="00000000">
      <w:r>
        <w:t>Svrha: Modeli vozila povezani s proizvođačem.</w:t>
      </w:r>
    </w:p>
    <w:p w14:paraId="07866523" w14:textId="77777777" w:rsidR="000C0860" w:rsidRDefault="00000000">
      <w:r>
        <w:t>PK: model_id (bigserial).</w:t>
      </w:r>
    </w:p>
    <w:p w14:paraId="48F045B9" w14:textId="77777777" w:rsidR="00F36A8A" w:rsidRDefault="00000000">
      <w:proofErr w:type="spellStart"/>
      <w:r>
        <w:t>Stupci</w:t>
      </w:r>
      <w:proofErr w:type="spellEnd"/>
      <w:r>
        <w:t xml:space="preserve">: </w:t>
      </w:r>
      <w:proofErr w:type="spellStart"/>
      <w:r>
        <w:t>make_id</w:t>
      </w:r>
      <w:proofErr w:type="spellEnd"/>
      <w:r>
        <w:t xml:space="preserve"> (</w:t>
      </w:r>
      <w:proofErr w:type="spellStart"/>
      <w:r w:rsidR="002B25B4">
        <w:t>bigint</w:t>
      </w:r>
      <w:proofErr w:type="spellEnd"/>
      <w:r w:rsidR="002B25B4">
        <w:t xml:space="preserve">, </w:t>
      </w:r>
      <w:r>
        <w:t xml:space="preserve">not null), </w:t>
      </w:r>
    </w:p>
    <w:p w14:paraId="49E294CE" w14:textId="62311FBD" w:rsidR="000C0860" w:rsidRDefault="00F36A8A">
      <w:r>
        <w:t xml:space="preserve">               name (</w:t>
      </w:r>
      <w:r w:rsidR="002B25B4">
        <w:t xml:space="preserve">text, </w:t>
      </w:r>
      <w:r>
        <w:t>not null).</w:t>
      </w:r>
    </w:p>
    <w:p w14:paraId="1473794E" w14:textId="77777777" w:rsidR="000C0860" w:rsidRDefault="00000000">
      <w:r>
        <w:t>FK: make_id → dc_vehicle_make(make_id) (on delete restrict).</w:t>
      </w:r>
    </w:p>
    <w:p w14:paraId="4002B9DB" w14:textId="4B7FBCD5" w:rsidR="000C0860" w:rsidRDefault="00000000">
      <w:proofErr w:type="spellStart"/>
      <w:r>
        <w:t>Ograničenja</w:t>
      </w:r>
      <w:proofErr w:type="spellEnd"/>
      <w:r>
        <w:t xml:space="preserve">: </w:t>
      </w:r>
      <w:proofErr w:type="gramStart"/>
      <w:r>
        <w:t>unique(</w:t>
      </w:r>
      <w:proofErr w:type="spellStart"/>
      <w:proofErr w:type="gramEnd"/>
      <w:r>
        <w:t>make_id</w:t>
      </w:r>
      <w:proofErr w:type="spellEnd"/>
      <w:r>
        <w:t>, name).</w:t>
      </w:r>
      <w:r w:rsidR="002B25B4">
        <w:t xml:space="preserve"> </w:t>
      </w:r>
    </w:p>
    <w:p w14:paraId="19BBFC1F" w14:textId="77777777" w:rsidR="00057BF4" w:rsidRDefault="00057BF4">
      <w:pPr>
        <w:pStyle w:val="Naslov2"/>
        <w:rPr>
          <w:color w:val="000000" w:themeColor="text1"/>
        </w:rPr>
      </w:pPr>
    </w:p>
    <w:p w14:paraId="4B4DFE30" w14:textId="77777777" w:rsidR="00057BF4" w:rsidRDefault="00057BF4">
      <w:pPr>
        <w:pStyle w:val="Naslov2"/>
        <w:rPr>
          <w:color w:val="000000" w:themeColor="text1"/>
        </w:rPr>
      </w:pPr>
    </w:p>
    <w:p w14:paraId="1F6DFD5E" w14:textId="77777777" w:rsidR="00057BF4" w:rsidRDefault="00057BF4" w:rsidP="00057BF4"/>
    <w:p w14:paraId="13C31FD1" w14:textId="77777777" w:rsidR="00057BF4" w:rsidRPr="00057BF4" w:rsidRDefault="00057BF4" w:rsidP="00057BF4"/>
    <w:p w14:paraId="43A0D755" w14:textId="7B8F80D2" w:rsidR="000C0860" w:rsidRPr="002B25B4" w:rsidRDefault="00000000">
      <w:pPr>
        <w:pStyle w:val="Naslov2"/>
        <w:rPr>
          <w:color w:val="000000" w:themeColor="text1"/>
        </w:rPr>
      </w:pPr>
      <w:proofErr w:type="spellStart"/>
      <w:proofErr w:type="gramStart"/>
      <w:r w:rsidRPr="002B25B4">
        <w:rPr>
          <w:color w:val="000000" w:themeColor="text1"/>
        </w:rPr>
        <w:lastRenderedPageBreak/>
        <w:t>fleet.dc</w:t>
      </w:r>
      <w:proofErr w:type="gramEnd"/>
      <w:r w:rsidRPr="002B25B4">
        <w:rPr>
          <w:color w:val="000000" w:themeColor="text1"/>
        </w:rPr>
        <w:t>_vehicle_category</w:t>
      </w:r>
      <w:proofErr w:type="spellEnd"/>
    </w:p>
    <w:p w14:paraId="0C71AA61" w14:textId="77777777" w:rsidR="000C0860" w:rsidRDefault="00000000">
      <w:r>
        <w:t>Svrha: Kategorije vozila (npr. kombi, osobno, kamion).</w:t>
      </w:r>
    </w:p>
    <w:p w14:paraId="7FA1FE30" w14:textId="77777777" w:rsidR="000C0860" w:rsidRDefault="00000000">
      <w:r>
        <w:t>PK: category_id (bigserial).</w:t>
      </w:r>
    </w:p>
    <w:p w14:paraId="04A16510" w14:textId="2A35CA64" w:rsidR="000C0860" w:rsidRDefault="00000000">
      <w:proofErr w:type="spellStart"/>
      <w:r>
        <w:t>Stupci</w:t>
      </w:r>
      <w:proofErr w:type="spellEnd"/>
      <w:r>
        <w:t xml:space="preserve">: name (unique, </w:t>
      </w:r>
      <w:r w:rsidR="002B25B4">
        <w:t xml:space="preserve">text, </w:t>
      </w:r>
      <w:r>
        <w:t>not null).</w:t>
      </w:r>
    </w:p>
    <w:p w14:paraId="3EAEC066" w14:textId="77777777" w:rsidR="000C0860" w:rsidRDefault="00000000">
      <w:r>
        <w:t>Ograničenja: name unique.</w:t>
      </w:r>
    </w:p>
    <w:p w14:paraId="5117DBA0" w14:textId="77777777" w:rsidR="000C0860" w:rsidRPr="002B25B4" w:rsidRDefault="000C0860">
      <w:pPr>
        <w:rPr>
          <w:color w:val="000000" w:themeColor="text1"/>
        </w:rPr>
      </w:pPr>
    </w:p>
    <w:p w14:paraId="1B516969" w14:textId="77777777" w:rsidR="000C0860" w:rsidRPr="002B25B4" w:rsidRDefault="00000000">
      <w:pPr>
        <w:pStyle w:val="Naslov2"/>
        <w:rPr>
          <w:color w:val="000000" w:themeColor="text1"/>
        </w:rPr>
      </w:pPr>
      <w:r w:rsidRPr="002B25B4">
        <w:rPr>
          <w:color w:val="000000" w:themeColor="text1"/>
        </w:rPr>
        <w:t>fleet.dc_fuel_type</w:t>
      </w:r>
    </w:p>
    <w:p w14:paraId="1D45A448" w14:textId="77777777" w:rsidR="000C0860" w:rsidRDefault="00000000">
      <w:r>
        <w:t>Svrha: Vrste goriva/energenta (DIESEL, PETROL, EV…).</w:t>
      </w:r>
    </w:p>
    <w:p w14:paraId="13BC2E68" w14:textId="77777777" w:rsidR="000C0860" w:rsidRDefault="00000000">
      <w:r>
        <w:t>PK: fuel_type_id (bigserial).</w:t>
      </w:r>
    </w:p>
    <w:p w14:paraId="14A6A0F1" w14:textId="77777777" w:rsidR="00F36A8A" w:rsidRDefault="00000000">
      <w:proofErr w:type="spellStart"/>
      <w:r>
        <w:t>Stupci</w:t>
      </w:r>
      <w:proofErr w:type="spellEnd"/>
      <w:r>
        <w:t>: code (unique,</w:t>
      </w:r>
      <w:r w:rsidR="002B25B4">
        <w:t xml:space="preserve"> text,</w:t>
      </w:r>
      <w:r>
        <w:t xml:space="preserve"> not null), </w:t>
      </w:r>
    </w:p>
    <w:p w14:paraId="354D13DD" w14:textId="00C0AD65" w:rsidR="000C0860" w:rsidRDefault="00F36A8A">
      <w:r>
        <w:t xml:space="preserve">               label</w:t>
      </w:r>
      <w:r w:rsidR="002B25B4">
        <w:t xml:space="preserve"> </w:t>
      </w:r>
      <w:r>
        <w:t>(</w:t>
      </w:r>
      <w:r w:rsidR="002B25B4">
        <w:t>text</w:t>
      </w:r>
      <w:r>
        <w:t>).</w:t>
      </w:r>
    </w:p>
    <w:p w14:paraId="589C9FC3" w14:textId="73D070C7" w:rsidR="00E11D1E" w:rsidRPr="002C7C51" w:rsidRDefault="00000000" w:rsidP="002C7C51">
      <w:proofErr w:type="spellStart"/>
      <w:r>
        <w:t>Ograničenja</w:t>
      </w:r>
      <w:proofErr w:type="spellEnd"/>
      <w:r>
        <w:t>: code unique.</w:t>
      </w:r>
    </w:p>
    <w:p w14:paraId="0E79EFA7" w14:textId="14AD54D8" w:rsidR="000C0860" w:rsidRPr="002C7C51" w:rsidRDefault="00000000">
      <w:pPr>
        <w:pStyle w:val="Naslov1"/>
        <w:rPr>
          <w:color w:val="000000" w:themeColor="text1"/>
          <w:u w:val="single"/>
        </w:rPr>
      </w:pPr>
      <w:proofErr w:type="spellStart"/>
      <w:r w:rsidRPr="002C7C51">
        <w:rPr>
          <w:color w:val="000000" w:themeColor="text1"/>
          <w:u w:val="single"/>
        </w:rPr>
        <w:t>Jezgra</w:t>
      </w:r>
      <w:proofErr w:type="spellEnd"/>
    </w:p>
    <w:p w14:paraId="76EB9C0D" w14:textId="77777777" w:rsidR="000C0860" w:rsidRPr="002B25B4" w:rsidRDefault="00000000">
      <w:pPr>
        <w:pStyle w:val="Naslov2"/>
        <w:rPr>
          <w:color w:val="000000" w:themeColor="text1"/>
        </w:rPr>
      </w:pPr>
      <w:proofErr w:type="gramStart"/>
      <w:r w:rsidRPr="002B25B4">
        <w:rPr>
          <w:color w:val="000000" w:themeColor="text1"/>
        </w:rPr>
        <w:t>fleet.employee</w:t>
      </w:r>
      <w:proofErr w:type="gramEnd"/>
    </w:p>
    <w:p w14:paraId="47CE9C61" w14:textId="25630607" w:rsidR="000C0860" w:rsidRDefault="00000000">
      <w:proofErr w:type="spellStart"/>
      <w:r>
        <w:t>Svrha</w:t>
      </w:r>
      <w:proofErr w:type="spellEnd"/>
      <w:r>
        <w:t xml:space="preserve">: </w:t>
      </w:r>
      <w:proofErr w:type="spellStart"/>
      <w:r>
        <w:t>Zaposlenici</w:t>
      </w:r>
      <w:proofErr w:type="spellEnd"/>
      <w:r>
        <w:t>.</w:t>
      </w:r>
    </w:p>
    <w:p w14:paraId="5C52003D" w14:textId="77777777" w:rsidR="000C0860" w:rsidRDefault="00000000">
      <w:r>
        <w:t>PK: employee_id (bigserial).</w:t>
      </w:r>
    </w:p>
    <w:p w14:paraId="34D965CE" w14:textId="3DF3D7D1" w:rsidR="00F36A8A" w:rsidRDefault="00000000">
      <w:proofErr w:type="spellStart"/>
      <w:r>
        <w:t>Stupci</w:t>
      </w:r>
      <w:proofErr w:type="spellEnd"/>
      <w:r>
        <w:t xml:space="preserve">: </w:t>
      </w:r>
      <w:proofErr w:type="spellStart"/>
      <w:r>
        <w:t>first_name</w:t>
      </w:r>
      <w:proofErr w:type="spellEnd"/>
      <w:r w:rsidR="002B25B4">
        <w:t xml:space="preserve"> </w:t>
      </w:r>
      <w:r w:rsidR="00F36A8A">
        <w:t>(</w:t>
      </w:r>
      <w:r w:rsidR="002B25B4">
        <w:t>not null</w:t>
      </w:r>
      <w:r w:rsidR="00F36A8A">
        <w:t>, text)</w:t>
      </w:r>
      <w:r>
        <w:t xml:space="preserve">, </w:t>
      </w:r>
    </w:p>
    <w:p w14:paraId="2B859562" w14:textId="678EA651" w:rsidR="00F36A8A" w:rsidRDefault="00F36A8A">
      <w:r>
        <w:t xml:space="preserve">              </w:t>
      </w:r>
      <w:proofErr w:type="spellStart"/>
      <w:r>
        <w:t>last_name</w:t>
      </w:r>
      <w:proofErr w:type="spellEnd"/>
      <w:r w:rsidR="002B25B4">
        <w:t xml:space="preserve"> </w:t>
      </w:r>
      <w:r>
        <w:t>(</w:t>
      </w:r>
      <w:r w:rsidR="002B25B4">
        <w:t>not null</w:t>
      </w:r>
      <w:r>
        <w:t>, text),</w:t>
      </w:r>
    </w:p>
    <w:p w14:paraId="3D75F37B" w14:textId="77777777" w:rsidR="00F36A8A" w:rsidRDefault="00F36A8A">
      <w:r>
        <w:t xml:space="preserve">              email</w:t>
      </w:r>
      <w:r w:rsidR="002B25B4">
        <w:t xml:space="preserve"> </w:t>
      </w:r>
      <w:r>
        <w:t>(</w:t>
      </w:r>
      <w:r w:rsidR="002B25B4">
        <w:t>text</w:t>
      </w:r>
      <w:r>
        <w:t>),</w:t>
      </w:r>
    </w:p>
    <w:p w14:paraId="10051ED9" w14:textId="11B63640" w:rsidR="000C0860" w:rsidRDefault="00F36A8A">
      <w:r>
        <w:t xml:space="preserve">              phone</w:t>
      </w:r>
      <w:r w:rsidR="002B25B4">
        <w:t xml:space="preserve"> </w:t>
      </w:r>
      <w:r>
        <w:t>(</w:t>
      </w:r>
      <w:r w:rsidR="002B25B4">
        <w:t>text</w:t>
      </w:r>
      <w:r>
        <w:t>).</w:t>
      </w:r>
    </w:p>
    <w:p w14:paraId="345BFB32" w14:textId="77777777" w:rsidR="00057BF4" w:rsidRDefault="00057BF4">
      <w:pPr>
        <w:pStyle w:val="Naslov2"/>
        <w:rPr>
          <w:color w:val="000000" w:themeColor="text1"/>
        </w:rPr>
      </w:pPr>
    </w:p>
    <w:p w14:paraId="4030413A" w14:textId="77777777" w:rsidR="00057BF4" w:rsidRDefault="00057BF4">
      <w:pPr>
        <w:pStyle w:val="Naslov2"/>
        <w:rPr>
          <w:color w:val="000000" w:themeColor="text1"/>
        </w:rPr>
      </w:pPr>
    </w:p>
    <w:p w14:paraId="26680976" w14:textId="77777777" w:rsidR="00057BF4" w:rsidRDefault="00057BF4">
      <w:pPr>
        <w:pStyle w:val="Naslov2"/>
        <w:rPr>
          <w:color w:val="000000" w:themeColor="text1"/>
        </w:rPr>
      </w:pPr>
    </w:p>
    <w:p w14:paraId="6AC012CC" w14:textId="77777777" w:rsidR="00057BF4" w:rsidRDefault="00057BF4">
      <w:pPr>
        <w:pStyle w:val="Naslov2"/>
        <w:rPr>
          <w:color w:val="000000" w:themeColor="text1"/>
        </w:rPr>
      </w:pPr>
    </w:p>
    <w:p w14:paraId="78E871D3" w14:textId="77777777" w:rsidR="00057BF4" w:rsidRPr="00057BF4" w:rsidRDefault="00057BF4" w:rsidP="00057BF4"/>
    <w:p w14:paraId="2F7D16F7" w14:textId="45F88982" w:rsidR="000C0860" w:rsidRPr="002B25B4" w:rsidRDefault="00000000">
      <w:pPr>
        <w:pStyle w:val="Naslov2"/>
        <w:rPr>
          <w:color w:val="000000" w:themeColor="text1"/>
        </w:rPr>
      </w:pPr>
      <w:proofErr w:type="spellStart"/>
      <w:proofErr w:type="gramStart"/>
      <w:r w:rsidRPr="002B25B4">
        <w:rPr>
          <w:color w:val="000000" w:themeColor="text1"/>
        </w:rPr>
        <w:lastRenderedPageBreak/>
        <w:t>fleet.driver</w:t>
      </w:r>
      <w:proofErr w:type="spellEnd"/>
      <w:proofErr w:type="gramEnd"/>
    </w:p>
    <w:p w14:paraId="6CE6DB0B" w14:textId="77777777" w:rsidR="000C0860" w:rsidRDefault="00000000">
      <w:r>
        <w:t>Svrha: Vozači su podskup zaposlenika.</w:t>
      </w:r>
    </w:p>
    <w:p w14:paraId="270FB11D" w14:textId="77777777" w:rsidR="002B25B4" w:rsidRDefault="00000000">
      <w:r>
        <w:t>PK: driver_id (bigint)</w:t>
      </w:r>
    </w:p>
    <w:p w14:paraId="6F6E229D" w14:textId="7B24E16C" w:rsidR="000C0860" w:rsidRDefault="00000000">
      <w:proofErr w:type="gramStart"/>
      <w:r>
        <w:t>FK</w:t>
      </w:r>
      <w:r w:rsidR="002B25B4">
        <w:t xml:space="preserve"> :</w:t>
      </w:r>
      <w:proofErr w:type="gramEnd"/>
      <w:r w:rsidR="002B25B4">
        <w:t xml:space="preserve"> driver id -&gt;</w:t>
      </w:r>
      <w:r>
        <w:t xml:space="preserve"> employee(</w:t>
      </w:r>
      <w:proofErr w:type="spellStart"/>
      <w:r>
        <w:t>employee_id</w:t>
      </w:r>
      <w:proofErr w:type="spellEnd"/>
      <w:r>
        <w:t>) (on delete cascade).</w:t>
      </w:r>
    </w:p>
    <w:p w14:paraId="3ED00CDE" w14:textId="77777777" w:rsidR="00F36A8A" w:rsidRDefault="00000000">
      <w:proofErr w:type="spellStart"/>
      <w:r>
        <w:t>Stupci</w:t>
      </w:r>
      <w:proofErr w:type="spellEnd"/>
      <w:r>
        <w:t xml:space="preserve">: </w:t>
      </w:r>
      <w:proofErr w:type="spellStart"/>
      <w:r>
        <w:t>license_no</w:t>
      </w:r>
      <w:proofErr w:type="spellEnd"/>
      <w:r>
        <w:t xml:space="preserve"> (not null</w:t>
      </w:r>
      <w:r w:rsidR="00F36A8A">
        <w:t>, text</w:t>
      </w:r>
      <w:r>
        <w:t xml:space="preserve">), </w:t>
      </w:r>
    </w:p>
    <w:p w14:paraId="59DEDB2C" w14:textId="270C4B00" w:rsidR="00F36A8A" w:rsidRDefault="00F36A8A">
      <w:r>
        <w:t xml:space="preserve">              </w:t>
      </w:r>
      <w:proofErr w:type="spellStart"/>
      <w:r>
        <w:t>license_issue_at</w:t>
      </w:r>
      <w:proofErr w:type="spellEnd"/>
      <w:r w:rsidR="004C38F2">
        <w:t xml:space="preserve"> </w:t>
      </w:r>
      <w:r>
        <w:t>(</w:t>
      </w:r>
      <w:r w:rsidR="004C38F2">
        <w:t>date</w:t>
      </w:r>
      <w:r>
        <w:t xml:space="preserve">), </w:t>
      </w:r>
    </w:p>
    <w:p w14:paraId="6F32D758" w14:textId="049E699D" w:rsidR="000C0860" w:rsidRDefault="00F36A8A">
      <w:r>
        <w:t xml:space="preserve">              </w:t>
      </w:r>
      <w:proofErr w:type="spellStart"/>
      <w:r>
        <w:t>license_expire_at</w:t>
      </w:r>
      <w:proofErr w:type="spellEnd"/>
      <w:r w:rsidR="004C38F2">
        <w:t xml:space="preserve"> </w:t>
      </w:r>
      <w:r>
        <w:t>(</w:t>
      </w:r>
      <w:r w:rsidR="004C38F2">
        <w:t>date</w:t>
      </w:r>
      <w:r>
        <w:t>).</w:t>
      </w:r>
    </w:p>
    <w:p w14:paraId="7E5A38C9" w14:textId="77777777" w:rsidR="000C0860" w:rsidRDefault="000C0860"/>
    <w:p w14:paraId="664169E2" w14:textId="77777777" w:rsidR="000C0860" w:rsidRPr="002B25B4" w:rsidRDefault="00000000">
      <w:pPr>
        <w:pStyle w:val="Naslov2"/>
        <w:rPr>
          <w:color w:val="000000" w:themeColor="text1"/>
        </w:rPr>
      </w:pPr>
      <w:proofErr w:type="gramStart"/>
      <w:r w:rsidRPr="002B25B4">
        <w:rPr>
          <w:color w:val="000000" w:themeColor="text1"/>
        </w:rPr>
        <w:t>fleet.vehicle</w:t>
      </w:r>
      <w:proofErr w:type="gramEnd"/>
    </w:p>
    <w:p w14:paraId="7687EE79" w14:textId="77777777" w:rsidR="000C0860" w:rsidRDefault="00000000">
      <w:r>
        <w:t>Svrha: Registar vozila.</w:t>
      </w:r>
    </w:p>
    <w:p w14:paraId="57D47CF6" w14:textId="77777777" w:rsidR="000C0860" w:rsidRDefault="00000000">
      <w:r>
        <w:t>PK: vehicle_id (bigserial).</w:t>
      </w:r>
    </w:p>
    <w:p w14:paraId="7639B8CA" w14:textId="77777777" w:rsidR="00057BF4" w:rsidRDefault="00057BF4" w:rsidP="00057BF4">
      <w:pPr>
        <w:pStyle w:val="Grafikeoznake"/>
        <w:numPr>
          <w:ilvl w:val="0"/>
          <w:numId w:val="0"/>
        </w:numPr>
        <w:ind w:left="360" w:hanging="360"/>
      </w:pPr>
      <w:r>
        <w:t xml:space="preserve">FK: </w:t>
      </w:r>
      <w:proofErr w:type="spellStart"/>
      <w:r>
        <w:t>model_</w:t>
      </w:r>
      <w:proofErr w:type="gramStart"/>
      <w:r>
        <w:t>id</w:t>
      </w:r>
      <w:proofErr w:type="spellEnd"/>
      <w:r>
        <w:t xml:space="preserve">  →</w:t>
      </w:r>
      <w:proofErr w:type="gramEnd"/>
      <w:r>
        <w:t xml:space="preserve"> </w:t>
      </w:r>
      <w:proofErr w:type="spellStart"/>
      <w:r>
        <w:t>dc_vehicle_model</w:t>
      </w:r>
      <w:proofErr w:type="spellEnd"/>
      <w:r>
        <w:t xml:space="preserve"> (</w:t>
      </w:r>
      <w:proofErr w:type="spellStart"/>
      <w:r>
        <w:t>model_id</w:t>
      </w:r>
      <w:proofErr w:type="spellEnd"/>
      <w:r>
        <w:t>) (on delete restrict),</w:t>
      </w:r>
    </w:p>
    <w:p w14:paraId="1F7324B5" w14:textId="77777777" w:rsidR="00057BF4" w:rsidRDefault="00057BF4" w:rsidP="00057BF4">
      <w:pPr>
        <w:pStyle w:val="Grafikeoznake"/>
        <w:numPr>
          <w:ilvl w:val="0"/>
          <w:numId w:val="0"/>
        </w:numPr>
        <w:ind w:left="360" w:hanging="360"/>
      </w:pPr>
      <w:r>
        <w:t xml:space="preserve">       </w:t>
      </w:r>
      <w:proofErr w:type="spellStart"/>
      <w:r>
        <w:t>category_</w:t>
      </w:r>
      <w:proofErr w:type="gramStart"/>
      <w:r>
        <w:t>id</w:t>
      </w:r>
      <w:proofErr w:type="spellEnd"/>
      <w:r>
        <w:t xml:space="preserve">  →</w:t>
      </w:r>
      <w:proofErr w:type="gramEnd"/>
      <w:r>
        <w:t xml:space="preserve"> </w:t>
      </w:r>
      <w:proofErr w:type="spellStart"/>
      <w:r>
        <w:t>dc_vehicle_category</w:t>
      </w:r>
      <w:proofErr w:type="spellEnd"/>
      <w:r>
        <w:t xml:space="preserve"> (</w:t>
      </w:r>
      <w:proofErr w:type="spellStart"/>
      <w:r>
        <w:t>category_id</w:t>
      </w:r>
      <w:proofErr w:type="spellEnd"/>
      <w:r>
        <w:t>),</w:t>
      </w:r>
    </w:p>
    <w:p w14:paraId="0DCABD84" w14:textId="42F6F81A" w:rsidR="000C0860" w:rsidRDefault="00057BF4" w:rsidP="00057BF4">
      <w:pPr>
        <w:pStyle w:val="Grafikeoznake"/>
        <w:numPr>
          <w:ilvl w:val="0"/>
          <w:numId w:val="0"/>
        </w:numPr>
        <w:ind w:left="360" w:hanging="360"/>
      </w:pPr>
      <w:r>
        <w:t xml:space="preserve">       </w:t>
      </w:r>
      <w:proofErr w:type="spellStart"/>
      <w:r>
        <w:t>fuel_type_id</w:t>
      </w:r>
      <w:proofErr w:type="spellEnd"/>
      <w:r>
        <w:t xml:space="preserve"> → </w:t>
      </w:r>
      <w:proofErr w:type="spellStart"/>
      <w:r>
        <w:t>dc_fuel_type</w:t>
      </w:r>
      <w:proofErr w:type="spellEnd"/>
      <w:r>
        <w:t xml:space="preserve"> (</w:t>
      </w:r>
      <w:proofErr w:type="spellStart"/>
      <w:r>
        <w:t>fuel_type_id</w:t>
      </w:r>
      <w:proofErr w:type="spellEnd"/>
      <w:r>
        <w:t>).</w:t>
      </w:r>
    </w:p>
    <w:p w14:paraId="5DBB9ADD" w14:textId="77777777" w:rsidR="00057BF4" w:rsidRPr="00057BF4" w:rsidRDefault="00057BF4" w:rsidP="00057BF4">
      <w:pPr>
        <w:pStyle w:val="Grafikeoznake"/>
        <w:numPr>
          <w:ilvl w:val="0"/>
          <w:numId w:val="0"/>
        </w:numPr>
        <w:ind w:left="360" w:hanging="360"/>
      </w:pPr>
    </w:p>
    <w:p w14:paraId="685F8CE8" w14:textId="670AE37B" w:rsidR="004C38F2" w:rsidRDefault="00057BF4" w:rsidP="00057BF4">
      <w:pPr>
        <w:pStyle w:val="Grafikeoznake"/>
        <w:numPr>
          <w:ilvl w:val="0"/>
          <w:numId w:val="0"/>
        </w:numPr>
      </w:pPr>
      <w:proofErr w:type="spellStart"/>
      <w:r>
        <w:t>Stupci</w:t>
      </w:r>
      <w:proofErr w:type="spellEnd"/>
      <w:r>
        <w:t xml:space="preserve">: </w:t>
      </w:r>
      <w:proofErr w:type="spellStart"/>
      <w:r>
        <w:t>registration_number</w:t>
      </w:r>
      <w:proofErr w:type="spellEnd"/>
      <w:r>
        <w:t xml:space="preserve"> (unique, </w:t>
      </w:r>
      <w:r w:rsidR="004C38F2">
        <w:t xml:space="preserve">text, </w:t>
      </w:r>
      <w:r>
        <w:t xml:space="preserve">not null), </w:t>
      </w:r>
    </w:p>
    <w:p w14:paraId="35D523C1" w14:textId="57EC21FE" w:rsidR="000C0860" w:rsidRDefault="00057BF4" w:rsidP="004C38F2">
      <w:pPr>
        <w:pStyle w:val="Grafikeoznake"/>
        <w:numPr>
          <w:ilvl w:val="0"/>
          <w:numId w:val="0"/>
        </w:numPr>
        <w:ind w:left="360"/>
      </w:pPr>
      <w:r>
        <w:t xml:space="preserve">       vin (unique, </w:t>
      </w:r>
      <w:r w:rsidR="004C38F2">
        <w:t xml:space="preserve">text, </w:t>
      </w:r>
      <w:r>
        <w:t>not null)</w:t>
      </w:r>
      <w:r w:rsidR="004C38F2">
        <w:t>,</w:t>
      </w:r>
    </w:p>
    <w:p w14:paraId="7EC56256" w14:textId="65CEFED3" w:rsidR="004C38F2" w:rsidRDefault="00057BF4" w:rsidP="004C38F2">
      <w:pPr>
        <w:pStyle w:val="Grafikeoznake"/>
        <w:numPr>
          <w:ilvl w:val="0"/>
          <w:numId w:val="0"/>
        </w:numPr>
        <w:ind w:left="360"/>
      </w:pPr>
      <w:r>
        <w:t xml:space="preserve">       </w:t>
      </w:r>
      <w:proofErr w:type="spellStart"/>
      <w:r w:rsidR="004C38F2">
        <w:t>model_id</w:t>
      </w:r>
      <w:proofErr w:type="spellEnd"/>
      <w:r w:rsidR="004C38F2">
        <w:t xml:space="preserve"> (not null, </w:t>
      </w:r>
      <w:proofErr w:type="spellStart"/>
      <w:r w:rsidR="004C38F2">
        <w:t>bigint</w:t>
      </w:r>
      <w:proofErr w:type="spellEnd"/>
      <w:r w:rsidR="004C38F2">
        <w:t>),</w:t>
      </w:r>
    </w:p>
    <w:p w14:paraId="2F09264A" w14:textId="501FC1E1" w:rsidR="004C38F2" w:rsidRDefault="00057BF4" w:rsidP="004C38F2">
      <w:pPr>
        <w:pStyle w:val="Grafikeoznake"/>
        <w:numPr>
          <w:ilvl w:val="0"/>
          <w:numId w:val="0"/>
        </w:numPr>
        <w:ind w:left="360"/>
      </w:pPr>
      <w:r>
        <w:t xml:space="preserve">       </w:t>
      </w:r>
      <w:proofErr w:type="spellStart"/>
      <w:r w:rsidR="004C38F2">
        <w:t>category_id</w:t>
      </w:r>
      <w:proofErr w:type="spellEnd"/>
      <w:r w:rsidR="004C38F2">
        <w:t xml:space="preserve"> </w:t>
      </w:r>
      <w:r w:rsidR="00F36A8A">
        <w:t>(</w:t>
      </w:r>
      <w:proofErr w:type="spellStart"/>
      <w:r w:rsidR="004C38F2">
        <w:t>bigint</w:t>
      </w:r>
      <w:proofErr w:type="spellEnd"/>
      <w:r w:rsidR="00F36A8A">
        <w:t>)</w:t>
      </w:r>
      <w:r w:rsidR="004C38F2">
        <w:t>,</w:t>
      </w:r>
    </w:p>
    <w:p w14:paraId="09414D9A" w14:textId="147051E9" w:rsidR="004C38F2" w:rsidRDefault="004C38F2" w:rsidP="00057BF4">
      <w:pPr>
        <w:pStyle w:val="Grafikeoznake"/>
        <w:numPr>
          <w:ilvl w:val="0"/>
          <w:numId w:val="0"/>
        </w:numPr>
        <w:ind w:left="360" w:firstLine="360"/>
      </w:pPr>
      <w:proofErr w:type="spellStart"/>
      <w:r>
        <w:t>fuel_type_id</w:t>
      </w:r>
      <w:proofErr w:type="spellEnd"/>
      <w:r>
        <w:t xml:space="preserve"> </w:t>
      </w:r>
      <w:r w:rsidR="00F36A8A">
        <w:t>(</w:t>
      </w:r>
      <w:proofErr w:type="spellStart"/>
      <w:r>
        <w:t>bigint</w:t>
      </w:r>
      <w:proofErr w:type="spellEnd"/>
      <w:r w:rsidR="00F36A8A">
        <w:t>),</w:t>
      </w:r>
    </w:p>
    <w:p w14:paraId="3D6B9218" w14:textId="76387A20" w:rsidR="004C38F2" w:rsidRDefault="004C38F2" w:rsidP="00057BF4">
      <w:pPr>
        <w:pStyle w:val="Grafikeoznake"/>
        <w:numPr>
          <w:ilvl w:val="0"/>
          <w:numId w:val="0"/>
        </w:numPr>
        <w:ind w:left="360" w:firstLine="360"/>
      </w:pPr>
      <w:r>
        <w:t xml:space="preserve">year </w:t>
      </w:r>
      <w:r w:rsidR="00F36A8A">
        <w:t>(</w:t>
      </w:r>
      <w:r>
        <w:t>int</w:t>
      </w:r>
      <w:r w:rsidR="00F36A8A">
        <w:t>)</w:t>
      </w:r>
      <w:r>
        <w:t xml:space="preserve">, </w:t>
      </w:r>
    </w:p>
    <w:p w14:paraId="227759D9" w14:textId="4FBDBF95" w:rsidR="004C38F2" w:rsidRDefault="004C38F2" w:rsidP="00057BF4">
      <w:pPr>
        <w:pStyle w:val="Grafikeoznake"/>
        <w:numPr>
          <w:ilvl w:val="0"/>
          <w:numId w:val="0"/>
        </w:numPr>
        <w:ind w:left="360" w:firstLine="360"/>
      </w:pPr>
      <w:r>
        <w:t>status (not null, text, default 'active', check in ('</w:t>
      </w:r>
      <w:proofErr w:type="spellStart"/>
      <w:r>
        <w:t>active','service','retired','sold</w:t>
      </w:r>
      <w:proofErr w:type="spellEnd"/>
      <w:r>
        <w:t>')),</w:t>
      </w:r>
    </w:p>
    <w:p w14:paraId="7078ABF3" w14:textId="77777777" w:rsidR="004C38F2" w:rsidRDefault="004C38F2" w:rsidP="00057BF4">
      <w:pPr>
        <w:pStyle w:val="Grafikeoznake"/>
        <w:numPr>
          <w:ilvl w:val="0"/>
          <w:numId w:val="0"/>
        </w:numPr>
        <w:ind w:left="360" w:firstLine="360"/>
      </w:pPr>
      <w:proofErr w:type="spellStart"/>
      <w:r>
        <w:t>current_odometer_km</w:t>
      </w:r>
      <w:proofErr w:type="spellEnd"/>
      <w:r>
        <w:t xml:space="preserve"> (numeric, default 0, &gt;=0), </w:t>
      </w:r>
    </w:p>
    <w:p w14:paraId="6DBD19E0" w14:textId="20CAFA38" w:rsidR="00057BF4" w:rsidRPr="00057BF4" w:rsidRDefault="004C38F2" w:rsidP="00057BF4">
      <w:pPr>
        <w:pStyle w:val="Grafikeoznake"/>
        <w:numPr>
          <w:ilvl w:val="0"/>
          <w:numId w:val="0"/>
        </w:numPr>
        <w:ind w:left="360" w:firstLine="360"/>
      </w:pPr>
      <w:proofErr w:type="spellStart"/>
      <w:r>
        <w:t>created_at</w:t>
      </w:r>
      <w:proofErr w:type="spellEnd"/>
      <w:r>
        <w:t xml:space="preserve"> (not null, </w:t>
      </w:r>
      <w:proofErr w:type="spellStart"/>
      <w:r>
        <w:t>timestamptz</w:t>
      </w:r>
      <w:proofErr w:type="spellEnd"/>
      <w:r>
        <w:t xml:space="preserve">, default </w:t>
      </w:r>
      <w:proofErr w:type="gramStart"/>
      <w:r>
        <w:t>now(</w:t>
      </w:r>
      <w:proofErr w:type="gramEnd"/>
      <w:r>
        <w:t>))</w:t>
      </w:r>
      <w:r w:rsidR="00F36A8A">
        <w:t>.</w:t>
      </w:r>
    </w:p>
    <w:p w14:paraId="34687104" w14:textId="77777777" w:rsidR="00057BF4" w:rsidRDefault="00057BF4" w:rsidP="00057BF4"/>
    <w:p w14:paraId="5CEE18A5" w14:textId="77777777" w:rsidR="00057BF4" w:rsidRDefault="00057BF4" w:rsidP="00057BF4"/>
    <w:p w14:paraId="296823F8" w14:textId="77777777" w:rsidR="00057BF4" w:rsidRDefault="00057BF4">
      <w:pPr>
        <w:pStyle w:val="Naslov1"/>
        <w:rPr>
          <w:color w:val="000000" w:themeColor="text1"/>
          <w:u w:val="single"/>
        </w:rPr>
      </w:pPr>
    </w:p>
    <w:p w14:paraId="424F5D0E" w14:textId="77777777" w:rsidR="00057BF4" w:rsidRDefault="00057BF4" w:rsidP="00057BF4"/>
    <w:p w14:paraId="31163532" w14:textId="77777777" w:rsidR="00057BF4" w:rsidRPr="00057BF4" w:rsidRDefault="00057BF4" w:rsidP="00057BF4"/>
    <w:p w14:paraId="35F20AB6" w14:textId="45E97CDE" w:rsidR="000C0860" w:rsidRPr="002C7C51" w:rsidRDefault="00000000">
      <w:pPr>
        <w:pStyle w:val="Naslov1"/>
        <w:rPr>
          <w:color w:val="000000" w:themeColor="text1"/>
          <w:u w:val="single"/>
        </w:rPr>
      </w:pPr>
      <w:proofErr w:type="spellStart"/>
      <w:r w:rsidRPr="002C7C51">
        <w:rPr>
          <w:color w:val="000000" w:themeColor="text1"/>
          <w:u w:val="single"/>
        </w:rPr>
        <w:lastRenderedPageBreak/>
        <w:t>Operativa</w:t>
      </w:r>
      <w:proofErr w:type="spellEnd"/>
    </w:p>
    <w:p w14:paraId="2191C5B4" w14:textId="77777777" w:rsidR="000C0860" w:rsidRPr="002B25B4" w:rsidRDefault="00000000">
      <w:pPr>
        <w:pStyle w:val="Naslov2"/>
        <w:rPr>
          <w:color w:val="000000" w:themeColor="text1"/>
        </w:rPr>
      </w:pPr>
      <w:proofErr w:type="gramStart"/>
      <w:r w:rsidRPr="002B25B4">
        <w:rPr>
          <w:color w:val="000000" w:themeColor="text1"/>
        </w:rPr>
        <w:t>fleet.vehicle</w:t>
      </w:r>
      <w:proofErr w:type="gramEnd"/>
      <w:r w:rsidRPr="002B25B4">
        <w:rPr>
          <w:color w:val="000000" w:themeColor="text1"/>
        </w:rPr>
        <w:t>_assignment</w:t>
      </w:r>
    </w:p>
    <w:p w14:paraId="705A5F35" w14:textId="77777777" w:rsidR="000C0860" w:rsidRDefault="00000000">
      <w:r>
        <w:t>Svrha: Dodjele vozila vozačima kroz vrijeme.</w:t>
      </w:r>
    </w:p>
    <w:p w14:paraId="560365C5" w14:textId="03859F92" w:rsidR="000C0860" w:rsidRDefault="00000000">
      <w:r>
        <w:t xml:space="preserve">PK: </w:t>
      </w:r>
      <w:proofErr w:type="spellStart"/>
      <w:r>
        <w:t>assignment_id</w:t>
      </w:r>
      <w:proofErr w:type="spellEnd"/>
      <w:r w:rsidR="004C38F2">
        <w:t xml:space="preserve"> (</w:t>
      </w:r>
      <w:proofErr w:type="spellStart"/>
      <w:r w:rsidR="004C38F2">
        <w:t>bigserial</w:t>
      </w:r>
      <w:proofErr w:type="spellEnd"/>
      <w:r w:rsidR="004C38F2">
        <w:t>)</w:t>
      </w:r>
      <w:r>
        <w:t>.</w:t>
      </w:r>
    </w:p>
    <w:p w14:paraId="4AC6CB5F" w14:textId="77777777" w:rsidR="004C38F2" w:rsidRDefault="00000000">
      <w:r>
        <w:t xml:space="preserve">FK: </w:t>
      </w:r>
      <w:proofErr w:type="spellStart"/>
      <w:r>
        <w:t>vehicle_id</w:t>
      </w:r>
      <w:proofErr w:type="spellEnd"/>
      <w:r w:rsidR="004C38F2">
        <w:t xml:space="preserve"> (not null, </w:t>
      </w:r>
      <w:proofErr w:type="spellStart"/>
      <w:r w:rsidR="004C38F2">
        <w:t>bigint</w:t>
      </w:r>
      <w:proofErr w:type="spellEnd"/>
      <w:r w:rsidR="004C38F2">
        <w:t>)</w:t>
      </w:r>
      <w:r>
        <w:t xml:space="preserve"> → vehicle</w:t>
      </w:r>
      <w:r w:rsidR="004C38F2">
        <w:t xml:space="preserve"> (</w:t>
      </w:r>
      <w:proofErr w:type="spellStart"/>
      <w:r w:rsidR="004C38F2">
        <w:t>vehicle_id</w:t>
      </w:r>
      <w:proofErr w:type="spellEnd"/>
      <w:r w:rsidR="004C38F2">
        <w:t>) (on delete cascade),</w:t>
      </w:r>
    </w:p>
    <w:p w14:paraId="5B641799" w14:textId="114070C8" w:rsidR="000C0860" w:rsidRDefault="004C38F2">
      <w:r>
        <w:t xml:space="preserve">       </w:t>
      </w:r>
      <w:proofErr w:type="spellStart"/>
      <w:r>
        <w:t>driver_id</w:t>
      </w:r>
      <w:proofErr w:type="spellEnd"/>
      <w:r>
        <w:t xml:space="preserve"> (not null, </w:t>
      </w:r>
      <w:proofErr w:type="spellStart"/>
      <w:r>
        <w:t>bigint</w:t>
      </w:r>
      <w:proofErr w:type="spellEnd"/>
      <w:r>
        <w:t>) → driver (</w:t>
      </w:r>
      <w:proofErr w:type="spellStart"/>
      <w:r>
        <w:t>driver_id</w:t>
      </w:r>
      <w:proofErr w:type="spellEnd"/>
      <w:r>
        <w:t>) (on delete restrict).</w:t>
      </w:r>
    </w:p>
    <w:p w14:paraId="1D9E28C7" w14:textId="77777777" w:rsidR="002C7C51" w:rsidRDefault="00000000">
      <w:proofErr w:type="spellStart"/>
      <w:r>
        <w:t>Stupci</w:t>
      </w:r>
      <w:proofErr w:type="spellEnd"/>
      <w:r>
        <w:t xml:space="preserve">: </w:t>
      </w:r>
      <w:proofErr w:type="spellStart"/>
      <w:r>
        <w:t>start_at</w:t>
      </w:r>
      <w:proofErr w:type="spellEnd"/>
      <w:r>
        <w:t xml:space="preserve"> (not null</w:t>
      </w:r>
      <w:r w:rsidR="004C38F2">
        <w:t xml:space="preserve">, </w:t>
      </w:r>
      <w:proofErr w:type="spellStart"/>
      <w:r w:rsidR="004C38F2">
        <w:t>timestamptz</w:t>
      </w:r>
      <w:proofErr w:type="spellEnd"/>
      <w:r>
        <w:t xml:space="preserve">), </w:t>
      </w:r>
    </w:p>
    <w:p w14:paraId="0E4F3DB0" w14:textId="77777777" w:rsidR="002C7C51" w:rsidRDefault="002C7C51">
      <w:r>
        <w:t xml:space="preserve">              </w:t>
      </w:r>
      <w:proofErr w:type="spellStart"/>
      <w:r>
        <w:t>end_at</w:t>
      </w:r>
      <w:proofErr w:type="spellEnd"/>
      <w:r w:rsidR="004C38F2">
        <w:t xml:space="preserve"> (</w:t>
      </w:r>
      <w:proofErr w:type="spellStart"/>
      <w:r w:rsidR="004C38F2">
        <w:t>timestamptz</w:t>
      </w:r>
      <w:proofErr w:type="spellEnd"/>
      <w:r w:rsidR="004C38F2">
        <w:t>)</w:t>
      </w:r>
      <w:r>
        <w:t xml:space="preserve">, </w:t>
      </w:r>
    </w:p>
    <w:p w14:paraId="29EA2B0A" w14:textId="584573C1" w:rsidR="000C0860" w:rsidRDefault="002C7C51">
      <w:r>
        <w:t xml:space="preserve">              notes</w:t>
      </w:r>
      <w:r w:rsidR="004C38F2">
        <w:t xml:space="preserve"> (text)</w:t>
      </w:r>
      <w:r>
        <w:t>.</w:t>
      </w:r>
    </w:p>
    <w:p w14:paraId="2A5FC051" w14:textId="77777777" w:rsidR="000C0860" w:rsidRDefault="000C0860"/>
    <w:p w14:paraId="3661BCAB" w14:textId="77777777" w:rsidR="000C0860" w:rsidRPr="002B25B4" w:rsidRDefault="00000000">
      <w:pPr>
        <w:pStyle w:val="Naslov2"/>
        <w:rPr>
          <w:color w:val="000000" w:themeColor="text1"/>
        </w:rPr>
      </w:pPr>
      <w:proofErr w:type="gramStart"/>
      <w:r w:rsidRPr="002B25B4">
        <w:rPr>
          <w:color w:val="000000" w:themeColor="text1"/>
        </w:rPr>
        <w:t>fleet.odometer</w:t>
      </w:r>
      <w:proofErr w:type="gramEnd"/>
      <w:r w:rsidRPr="002B25B4">
        <w:rPr>
          <w:color w:val="000000" w:themeColor="text1"/>
        </w:rPr>
        <w:t>_reading</w:t>
      </w:r>
    </w:p>
    <w:p w14:paraId="5E8FAC68" w14:textId="77777777" w:rsidR="000C0860" w:rsidRDefault="00000000">
      <w:r>
        <w:t>Svrha: Očitavanja kilometraže (km) po vremenu.</w:t>
      </w:r>
    </w:p>
    <w:p w14:paraId="48D60C24" w14:textId="37EAB381" w:rsidR="000C0860" w:rsidRDefault="00000000">
      <w:r>
        <w:t xml:space="preserve">PK: </w:t>
      </w:r>
      <w:proofErr w:type="spellStart"/>
      <w:r>
        <w:t>reading_id</w:t>
      </w:r>
      <w:proofErr w:type="spellEnd"/>
      <w:r w:rsidR="004C38F2">
        <w:t xml:space="preserve"> (</w:t>
      </w:r>
      <w:proofErr w:type="spellStart"/>
      <w:r w:rsidR="004C38F2">
        <w:t>bigserial</w:t>
      </w:r>
      <w:proofErr w:type="spellEnd"/>
      <w:r w:rsidR="004C38F2">
        <w:t>)</w:t>
      </w:r>
      <w:r>
        <w:t>.</w:t>
      </w:r>
    </w:p>
    <w:p w14:paraId="569C8C4E" w14:textId="38728813" w:rsidR="000C0860" w:rsidRDefault="00000000">
      <w:r>
        <w:t xml:space="preserve">FK: </w:t>
      </w:r>
      <w:proofErr w:type="spellStart"/>
      <w:r>
        <w:t>vehicle_id</w:t>
      </w:r>
      <w:proofErr w:type="spellEnd"/>
      <w:r w:rsidR="00474900">
        <w:t xml:space="preserve"> (not null, </w:t>
      </w:r>
      <w:proofErr w:type="spellStart"/>
      <w:r w:rsidR="00474900">
        <w:t>bigint</w:t>
      </w:r>
      <w:proofErr w:type="spellEnd"/>
      <w:r w:rsidR="00474900">
        <w:t>)</w:t>
      </w:r>
      <w:r>
        <w:t xml:space="preserve"> → vehicle</w:t>
      </w:r>
      <w:r w:rsidR="00474900">
        <w:t xml:space="preserve"> (</w:t>
      </w:r>
      <w:proofErr w:type="spellStart"/>
      <w:r w:rsidR="00474900">
        <w:t>vehicle_id</w:t>
      </w:r>
      <w:proofErr w:type="spellEnd"/>
      <w:r w:rsidR="00474900">
        <w:t>) (on delete cascade)</w:t>
      </w:r>
      <w:r>
        <w:t>.</w:t>
      </w:r>
    </w:p>
    <w:p w14:paraId="752CE60D" w14:textId="77777777" w:rsidR="00474900" w:rsidRDefault="00000000">
      <w:proofErr w:type="spellStart"/>
      <w:r>
        <w:t>Stupci</w:t>
      </w:r>
      <w:proofErr w:type="spellEnd"/>
      <w:r>
        <w:t xml:space="preserve">: </w:t>
      </w:r>
      <w:proofErr w:type="spellStart"/>
      <w:r>
        <w:t>reading_at</w:t>
      </w:r>
      <w:proofErr w:type="spellEnd"/>
      <w:r>
        <w:t xml:space="preserve"> (not null</w:t>
      </w:r>
      <w:r w:rsidR="00474900">
        <w:t xml:space="preserve">, </w:t>
      </w:r>
      <w:proofErr w:type="spellStart"/>
      <w:r w:rsidR="00474900">
        <w:t>timestamptz</w:t>
      </w:r>
      <w:proofErr w:type="spellEnd"/>
      <w:r>
        <w:t xml:space="preserve">), </w:t>
      </w:r>
    </w:p>
    <w:p w14:paraId="61AE338E" w14:textId="77777777" w:rsidR="00474900" w:rsidRDefault="00474900" w:rsidP="00474900">
      <w:r>
        <w:t xml:space="preserve">              </w:t>
      </w:r>
      <w:proofErr w:type="spellStart"/>
      <w:r>
        <w:t>odometer_km</w:t>
      </w:r>
      <w:proofErr w:type="spellEnd"/>
      <w:r>
        <w:t xml:space="preserve"> (not null, numeric, &gt;= 0), </w:t>
      </w:r>
    </w:p>
    <w:p w14:paraId="4EBF7443" w14:textId="1C348C30" w:rsidR="000C0860" w:rsidRDefault="00474900" w:rsidP="00474900">
      <w:r>
        <w:t xml:space="preserve">              </w:t>
      </w:r>
      <w:proofErr w:type="spellStart"/>
      <w:r>
        <w:t>is_anomalous</w:t>
      </w:r>
      <w:proofErr w:type="spellEnd"/>
      <w:r>
        <w:t xml:space="preserve"> (not null, </w:t>
      </w:r>
      <w:proofErr w:type="spellStart"/>
      <w:r>
        <w:t>boolean</w:t>
      </w:r>
      <w:proofErr w:type="spellEnd"/>
      <w:r>
        <w:t>, default false).</w:t>
      </w:r>
    </w:p>
    <w:p w14:paraId="0C42571D" w14:textId="77777777" w:rsidR="002C7C51" w:rsidRPr="002C7C51" w:rsidRDefault="002C7C51" w:rsidP="002C7C51"/>
    <w:p w14:paraId="3426AFAE" w14:textId="6165BA74" w:rsidR="000C0860" w:rsidRPr="002B25B4" w:rsidRDefault="00000000">
      <w:pPr>
        <w:pStyle w:val="Naslov2"/>
        <w:rPr>
          <w:color w:val="000000" w:themeColor="text1"/>
        </w:rPr>
      </w:pPr>
      <w:proofErr w:type="spellStart"/>
      <w:proofErr w:type="gramStart"/>
      <w:r w:rsidRPr="002B25B4">
        <w:rPr>
          <w:color w:val="000000" w:themeColor="text1"/>
        </w:rPr>
        <w:t>fleet.fuel</w:t>
      </w:r>
      <w:proofErr w:type="gramEnd"/>
      <w:r w:rsidRPr="002B25B4">
        <w:rPr>
          <w:color w:val="000000" w:themeColor="text1"/>
        </w:rPr>
        <w:t>_card</w:t>
      </w:r>
      <w:proofErr w:type="spellEnd"/>
    </w:p>
    <w:p w14:paraId="4B2E6FA4" w14:textId="77777777" w:rsidR="000C0860" w:rsidRDefault="00000000">
      <w:r>
        <w:t>Svrha: Kartice goriva.</w:t>
      </w:r>
    </w:p>
    <w:p w14:paraId="4F7DC0B7" w14:textId="1677968D" w:rsidR="000C0860" w:rsidRDefault="00000000">
      <w:r>
        <w:t xml:space="preserve">PK: </w:t>
      </w:r>
      <w:proofErr w:type="spellStart"/>
      <w:r>
        <w:t>fuel_card_id</w:t>
      </w:r>
      <w:proofErr w:type="spellEnd"/>
      <w:r w:rsidR="00474900">
        <w:t xml:space="preserve"> (</w:t>
      </w:r>
      <w:proofErr w:type="spellStart"/>
      <w:r w:rsidR="00474900">
        <w:t>bigserial</w:t>
      </w:r>
      <w:proofErr w:type="spellEnd"/>
      <w:r w:rsidR="00474900">
        <w:t>)</w:t>
      </w:r>
      <w:r>
        <w:t>.</w:t>
      </w:r>
    </w:p>
    <w:p w14:paraId="67139283" w14:textId="77777777" w:rsidR="00474900" w:rsidRDefault="00000000">
      <w:proofErr w:type="spellStart"/>
      <w:r>
        <w:t>Stupci</w:t>
      </w:r>
      <w:proofErr w:type="spellEnd"/>
      <w:r>
        <w:t xml:space="preserve">: </w:t>
      </w:r>
      <w:proofErr w:type="spellStart"/>
      <w:r>
        <w:t>card_no</w:t>
      </w:r>
      <w:proofErr w:type="spellEnd"/>
      <w:r>
        <w:t xml:space="preserve"> (unique, not null</w:t>
      </w:r>
      <w:r w:rsidR="00474900">
        <w:t>, text</w:t>
      </w:r>
      <w:r>
        <w:t xml:space="preserve">), </w:t>
      </w:r>
    </w:p>
    <w:p w14:paraId="5D3F81D9" w14:textId="77777777" w:rsidR="00474900" w:rsidRDefault="00474900">
      <w:r>
        <w:t xml:space="preserve">              </w:t>
      </w:r>
      <w:proofErr w:type="spellStart"/>
      <w:r>
        <w:t>vendor_name</w:t>
      </w:r>
      <w:proofErr w:type="spellEnd"/>
      <w:r>
        <w:t xml:space="preserve"> (text),</w:t>
      </w:r>
    </w:p>
    <w:p w14:paraId="26571A07" w14:textId="1C64DFE3" w:rsidR="000C0860" w:rsidRDefault="00474900">
      <w:r>
        <w:t xml:space="preserve">              active (not null, </w:t>
      </w:r>
      <w:proofErr w:type="spellStart"/>
      <w:r>
        <w:t>boolean</w:t>
      </w:r>
      <w:proofErr w:type="spellEnd"/>
      <w:r>
        <w:t>, default true).</w:t>
      </w:r>
    </w:p>
    <w:p w14:paraId="6EF52559" w14:textId="77777777" w:rsidR="00057BF4" w:rsidRDefault="00057BF4">
      <w:pPr>
        <w:pStyle w:val="Naslov2"/>
        <w:rPr>
          <w:color w:val="000000" w:themeColor="text1"/>
        </w:rPr>
      </w:pPr>
    </w:p>
    <w:p w14:paraId="0D901A94" w14:textId="77777777" w:rsidR="00057BF4" w:rsidRPr="00057BF4" w:rsidRDefault="00057BF4" w:rsidP="00057BF4"/>
    <w:p w14:paraId="03CCD089" w14:textId="3C038AEB" w:rsidR="000C0860" w:rsidRPr="002B25B4" w:rsidRDefault="00000000">
      <w:pPr>
        <w:pStyle w:val="Naslov2"/>
        <w:rPr>
          <w:color w:val="000000" w:themeColor="text1"/>
        </w:rPr>
      </w:pPr>
      <w:proofErr w:type="spellStart"/>
      <w:proofErr w:type="gramStart"/>
      <w:r w:rsidRPr="002B25B4">
        <w:rPr>
          <w:color w:val="000000" w:themeColor="text1"/>
        </w:rPr>
        <w:lastRenderedPageBreak/>
        <w:t>fleet.fuel</w:t>
      </w:r>
      <w:proofErr w:type="gramEnd"/>
      <w:r w:rsidRPr="002B25B4">
        <w:rPr>
          <w:color w:val="000000" w:themeColor="text1"/>
        </w:rPr>
        <w:t>_transaction</w:t>
      </w:r>
      <w:proofErr w:type="spellEnd"/>
    </w:p>
    <w:p w14:paraId="6368B7B0" w14:textId="77777777" w:rsidR="000C0860" w:rsidRDefault="00000000">
      <w:r>
        <w:t>Svrha: Transakcije točenja goriva/energije.</w:t>
      </w:r>
    </w:p>
    <w:p w14:paraId="435BC350" w14:textId="7D23886B" w:rsidR="000C0860" w:rsidRDefault="00000000">
      <w:r>
        <w:t xml:space="preserve">PK: </w:t>
      </w:r>
      <w:proofErr w:type="spellStart"/>
      <w:r>
        <w:t>fuel_tx_id</w:t>
      </w:r>
      <w:proofErr w:type="spellEnd"/>
      <w:r w:rsidR="00474900">
        <w:t xml:space="preserve"> (</w:t>
      </w:r>
      <w:proofErr w:type="spellStart"/>
      <w:r w:rsidR="00474900">
        <w:t>bigserial</w:t>
      </w:r>
      <w:proofErr w:type="spellEnd"/>
      <w:r w:rsidR="00474900">
        <w:t>)</w:t>
      </w:r>
      <w:r>
        <w:t>.</w:t>
      </w:r>
    </w:p>
    <w:p w14:paraId="27355C82" w14:textId="77777777" w:rsidR="00474900" w:rsidRDefault="00000000">
      <w:r>
        <w:t xml:space="preserve">FK: </w:t>
      </w:r>
      <w:proofErr w:type="spellStart"/>
      <w:r>
        <w:t>vehicle_id</w:t>
      </w:r>
      <w:proofErr w:type="spellEnd"/>
      <w:r w:rsidR="00474900">
        <w:t xml:space="preserve"> (not null, </w:t>
      </w:r>
      <w:proofErr w:type="spellStart"/>
      <w:r w:rsidR="00474900">
        <w:t>bigint</w:t>
      </w:r>
      <w:proofErr w:type="spellEnd"/>
      <w:r w:rsidR="00474900">
        <w:t>)</w:t>
      </w:r>
      <w:r>
        <w:t xml:space="preserve"> → vehicle (</w:t>
      </w:r>
      <w:proofErr w:type="spellStart"/>
      <w:r w:rsidR="00474900">
        <w:t>vehicle_id</w:t>
      </w:r>
      <w:proofErr w:type="spellEnd"/>
      <w:r>
        <w:t>)</w:t>
      </w:r>
      <w:r w:rsidR="00474900">
        <w:t xml:space="preserve"> (on delete cascade)</w:t>
      </w:r>
      <w:r>
        <w:t xml:space="preserve">, </w:t>
      </w:r>
    </w:p>
    <w:p w14:paraId="3D48768C" w14:textId="77777777" w:rsidR="00474900" w:rsidRDefault="00474900">
      <w:r>
        <w:t xml:space="preserve">       </w:t>
      </w:r>
      <w:proofErr w:type="spellStart"/>
      <w:r>
        <w:t>driver_id</w:t>
      </w:r>
      <w:proofErr w:type="spellEnd"/>
      <w:r>
        <w:t xml:space="preserve"> (</w:t>
      </w:r>
      <w:proofErr w:type="spellStart"/>
      <w:r>
        <w:t>bigint</w:t>
      </w:r>
      <w:proofErr w:type="spellEnd"/>
      <w:r>
        <w:t>) → driver (</w:t>
      </w:r>
      <w:proofErr w:type="spellStart"/>
      <w:r>
        <w:t>driver_id</w:t>
      </w:r>
      <w:proofErr w:type="spellEnd"/>
      <w:r>
        <w:t xml:space="preserve">) (on delete set null), </w:t>
      </w:r>
    </w:p>
    <w:p w14:paraId="327ED3B3" w14:textId="31813887" w:rsidR="00474900" w:rsidRDefault="00474900">
      <w:r>
        <w:t xml:space="preserve">       </w:t>
      </w:r>
      <w:proofErr w:type="spellStart"/>
      <w:r>
        <w:t>fuel_card_id</w:t>
      </w:r>
      <w:proofErr w:type="spellEnd"/>
      <w:r>
        <w:t xml:space="preserve"> (</w:t>
      </w:r>
      <w:proofErr w:type="spellStart"/>
      <w:r>
        <w:t>bigint</w:t>
      </w:r>
      <w:proofErr w:type="spellEnd"/>
      <w:r>
        <w:t xml:space="preserve">) → </w:t>
      </w:r>
      <w:proofErr w:type="spellStart"/>
      <w:r>
        <w:t>fuel_card</w:t>
      </w:r>
      <w:proofErr w:type="spellEnd"/>
      <w:r>
        <w:t xml:space="preserve"> (</w:t>
      </w:r>
      <w:proofErr w:type="spellStart"/>
      <w:r>
        <w:t>fuel_card_id</w:t>
      </w:r>
      <w:proofErr w:type="spellEnd"/>
      <w:r>
        <w:t>) (on delete set null).</w:t>
      </w:r>
    </w:p>
    <w:p w14:paraId="6002EF7A" w14:textId="406D0C54" w:rsidR="00474900" w:rsidRDefault="00000000">
      <w:proofErr w:type="spellStart"/>
      <w:r>
        <w:t>Stupci</w:t>
      </w:r>
      <w:proofErr w:type="spellEnd"/>
      <w:r>
        <w:t xml:space="preserve">: </w:t>
      </w:r>
      <w:proofErr w:type="spellStart"/>
      <w:r>
        <w:t>posted_at</w:t>
      </w:r>
      <w:proofErr w:type="spellEnd"/>
      <w:r>
        <w:t xml:space="preserve"> (not null</w:t>
      </w:r>
      <w:r w:rsidR="00474900">
        <w:t xml:space="preserve">, </w:t>
      </w:r>
      <w:proofErr w:type="spellStart"/>
      <w:r w:rsidR="00474900">
        <w:t>timestamptz</w:t>
      </w:r>
      <w:proofErr w:type="spellEnd"/>
      <w:r>
        <w:t xml:space="preserve">), </w:t>
      </w:r>
    </w:p>
    <w:p w14:paraId="39429384" w14:textId="77777777" w:rsidR="00474900" w:rsidRDefault="00474900">
      <w:r>
        <w:t xml:space="preserve">               liters (not null, numeric, &gt;= 0),</w:t>
      </w:r>
    </w:p>
    <w:p w14:paraId="06E393AF" w14:textId="77777777" w:rsidR="00474900" w:rsidRDefault="00474900">
      <w:r>
        <w:t xml:space="preserve">              </w:t>
      </w:r>
      <w:proofErr w:type="spellStart"/>
      <w:r>
        <w:t>price_per_liter</w:t>
      </w:r>
      <w:proofErr w:type="spellEnd"/>
      <w:r>
        <w:t xml:space="preserve"> (not null, numeric, &gt;= 0), </w:t>
      </w:r>
    </w:p>
    <w:p w14:paraId="1E5D157E" w14:textId="77777777" w:rsidR="00474900" w:rsidRDefault="00474900">
      <w:r>
        <w:t xml:space="preserve">              </w:t>
      </w:r>
      <w:proofErr w:type="spellStart"/>
      <w:r>
        <w:t>odometer_km</w:t>
      </w:r>
      <w:proofErr w:type="spellEnd"/>
      <w:r>
        <w:t xml:space="preserve"> (not null, numeric, &gt;= 0), </w:t>
      </w:r>
    </w:p>
    <w:p w14:paraId="153E2E0C" w14:textId="77777777" w:rsidR="00474900" w:rsidRDefault="00474900">
      <w:r>
        <w:t xml:space="preserve">              </w:t>
      </w:r>
      <w:proofErr w:type="spellStart"/>
      <w:r>
        <w:t>station_name</w:t>
      </w:r>
      <w:proofErr w:type="spellEnd"/>
      <w:r>
        <w:t xml:space="preserve"> (text),</w:t>
      </w:r>
    </w:p>
    <w:p w14:paraId="4221A6E9" w14:textId="3B7FBDEE" w:rsidR="000C0860" w:rsidRDefault="00474900">
      <w:r>
        <w:t xml:space="preserve">              </w:t>
      </w:r>
      <w:proofErr w:type="spellStart"/>
      <w:r>
        <w:t>receipt_number</w:t>
      </w:r>
      <w:proofErr w:type="spellEnd"/>
      <w:r>
        <w:t xml:space="preserve"> (text)</w:t>
      </w:r>
      <w:r w:rsidR="00E11D1E">
        <w:t>,</w:t>
      </w:r>
    </w:p>
    <w:p w14:paraId="2A585808" w14:textId="5617866D" w:rsidR="007A28B0" w:rsidRDefault="007A28B0" w:rsidP="00E11D1E">
      <w:pPr>
        <w:tabs>
          <w:tab w:val="left" w:pos="7104"/>
        </w:tabs>
      </w:pPr>
      <w:r>
        <w:t xml:space="preserve">              </w:t>
      </w:r>
      <w:proofErr w:type="spellStart"/>
      <w:r w:rsidR="00E11D1E">
        <w:t>is_suspicious</w:t>
      </w:r>
      <w:proofErr w:type="spellEnd"/>
      <w:r w:rsidR="00E11D1E">
        <w:t xml:space="preserve"> (not null, </w:t>
      </w:r>
      <w:proofErr w:type="spellStart"/>
      <w:r w:rsidR="00E11D1E">
        <w:t>boolean</w:t>
      </w:r>
      <w:proofErr w:type="spellEnd"/>
      <w:r w:rsidR="00E11D1E">
        <w:t>, default false) (</w:t>
      </w:r>
      <w:proofErr w:type="spellStart"/>
      <w:r w:rsidR="00E11D1E">
        <w:t>dodano</w:t>
      </w:r>
      <w:proofErr w:type="spellEnd"/>
      <w:r w:rsidR="00E11D1E">
        <w:t xml:space="preserve"> </w:t>
      </w:r>
      <w:proofErr w:type="spellStart"/>
      <w:r w:rsidR="00E11D1E">
        <w:t>kasnije</w:t>
      </w:r>
      <w:proofErr w:type="spellEnd"/>
      <w:r w:rsidR="00E11D1E">
        <w:t>),</w:t>
      </w:r>
    </w:p>
    <w:p w14:paraId="19A6034C" w14:textId="6C585603" w:rsidR="002C7C51" w:rsidRPr="002C7C51" w:rsidRDefault="00E11D1E" w:rsidP="00057BF4">
      <w:pPr>
        <w:tabs>
          <w:tab w:val="left" w:pos="7104"/>
        </w:tabs>
      </w:pPr>
      <w:r>
        <w:t xml:space="preserve">              </w:t>
      </w:r>
      <w:proofErr w:type="spellStart"/>
      <w:r>
        <w:t>is_card_mismatch</w:t>
      </w:r>
      <w:proofErr w:type="spellEnd"/>
      <w:r>
        <w:t xml:space="preserve"> (not null, </w:t>
      </w:r>
      <w:proofErr w:type="spellStart"/>
      <w:r>
        <w:t>boolean</w:t>
      </w:r>
      <w:proofErr w:type="spellEnd"/>
      <w:r>
        <w:t>, default false) (</w:t>
      </w:r>
      <w:proofErr w:type="spellStart"/>
      <w:r>
        <w:t>dodano</w:t>
      </w:r>
      <w:proofErr w:type="spellEnd"/>
      <w:r>
        <w:t xml:space="preserve"> </w:t>
      </w:r>
      <w:proofErr w:type="spellStart"/>
      <w:r>
        <w:t>kasnije</w:t>
      </w:r>
      <w:proofErr w:type="spellEnd"/>
      <w:r>
        <w:t>).</w:t>
      </w:r>
    </w:p>
    <w:p w14:paraId="2B2068AA" w14:textId="6814B76B" w:rsidR="000C0860" w:rsidRPr="002C7C51" w:rsidRDefault="00000000">
      <w:pPr>
        <w:pStyle w:val="Naslov1"/>
        <w:rPr>
          <w:color w:val="000000" w:themeColor="text1"/>
          <w:u w:val="single"/>
        </w:rPr>
      </w:pPr>
      <w:proofErr w:type="spellStart"/>
      <w:r w:rsidRPr="002C7C51">
        <w:rPr>
          <w:color w:val="000000" w:themeColor="text1"/>
          <w:u w:val="single"/>
        </w:rPr>
        <w:t>Održavanje</w:t>
      </w:r>
      <w:proofErr w:type="spellEnd"/>
    </w:p>
    <w:p w14:paraId="155C0BDD" w14:textId="77777777" w:rsidR="000C0860" w:rsidRPr="002B25B4" w:rsidRDefault="00000000">
      <w:pPr>
        <w:pStyle w:val="Naslov2"/>
        <w:rPr>
          <w:color w:val="000000" w:themeColor="text1"/>
        </w:rPr>
      </w:pPr>
      <w:proofErr w:type="gramStart"/>
      <w:r w:rsidRPr="002B25B4">
        <w:rPr>
          <w:color w:val="000000" w:themeColor="text1"/>
        </w:rPr>
        <w:t>fleet.vendor</w:t>
      </w:r>
      <w:proofErr w:type="gramEnd"/>
    </w:p>
    <w:p w14:paraId="073FE96B" w14:textId="77777777" w:rsidR="000C0860" w:rsidRDefault="00000000">
      <w:r>
        <w:t>Svrha: Serviseri/dobavljači usluga.</w:t>
      </w:r>
    </w:p>
    <w:p w14:paraId="39EA4FF7" w14:textId="11799D90" w:rsidR="000C0860" w:rsidRDefault="00000000">
      <w:r>
        <w:t xml:space="preserve">PK: </w:t>
      </w:r>
      <w:proofErr w:type="spellStart"/>
      <w:r>
        <w:t>vendor_id</w:t>
      </w:r>
      <w:proofErr w:type="spellEnd"/>
      <w:r w:rsidR="00474900">
        <w:t xml:space="preserve"> (</w:t>
      </w:r>
      <w:proofErr w:type="spellStart"/>
      <w:r w:rsidR="00474900">
        <w:t>bigserial</w:t>
      </w:r>
      <w:proofErr w:type="spellEnd"/>
      <w:r w:rsidR="00474900">
        <w:t>)</w:t>
      </w:r>
      <w:r>
        <w:t>.</w:t>
      </w:r>
    </w:p>
    <w:p w14:paraId="6A11A159" w14:textId="77777777" w:rsidR="00474900" w:rsidRDefault="00000000">
      <w:proofErr w:type="spellStart"/>
      <w:r>
        <w:t>Stupci</w:t>
      </w:r>
      <w:proofErr w:type="spellEnd"/>
      <w:r>
        <w:t>: name (not null</w:t>
      </w:r>
      <w:r w:rsidR="00474900">
        <w:t>, text</w:t>
      </w:r>
      <w:r>
        <w:t xml:space="preserve">), </w:t>
      </w:r>
    </w:p>
    <w:p w14:paraId="14E1191E" w14:textId="24D1CE42" w:rsidR="00474900" w:rsidRDefault="00474900">
      <w:r>
        <w:t xml:space="preserve">              address (text), </w:t>
      </w:r>
    </w:p>
    <w:p w14:paraId="49D33F26" w14:textId="77777777" w:rsidR="00474900" w:rsidRDefault="00474900">
      <w:r>
        <w:t xml:space="preserve">              phone (text), </w:t>
      </w:r>
    </w:p>
    <w:p w14:paraId="6D0A8301" w14:textId="1F7336FE" w:rsidR="000C0860" w:rsidRDefault="00474900">
      <w:r>
        <w:t xml:space="preserve">              active (not null, </w:t>
      </w:r>
      <w:proofErr w:type="spellStart"/>
      <w:r>
        <w:t>boolean</w:t>
      </w:r>
      <w:proofErr w:type="spellEnd"/>
      <w:r>
        <w:t>, default true).</w:t>
      </w:r>
    </w:p>
    <w:p w14:paraId="50018A27" w14:textId="77777777" w:rsidR="00E11D1E" w:rsidRDefault="00E11D1E">
      <w:pPr>
        <w:pStyle w:val="Naslov2"/>
        <w:rPr>
          <w:color w:val="000000" w:themeColor="text1"/>
        </w:rPr>
      </w:pPr>
    </w:p>
    <w:p w14:paraId="5E11FC95" w14:textId="77777777" w:rsidR="00057BF4" w:rsidRDefault="00057BF4" w:rsidP="00057BF4"/>
    <w:p w14:paraId="5833C0DB" w14:textId="77777777" w:rsidR="00057BF4" w:rsidRPr="00057BF4" w:rsidRDefault="00057BF4" w:rsidP="00057BF4"/>
    <w:p w14:paraId="63B8499F" w14:textId="5A176EC6" w:rsidR="000C0860" w:rsidRPr="002B25B4" w:rsidRDefault="00000000">
      <w:pPr>
        <w:pStyle w:val="Naslov2"/>
        <w:rPr>
          <w:color w:val="000000" w:themeColor="text1"/>
        </w:rPr>
      </w:pPr>
      <w:proofErr w:type="spellStart"/>
      <w:proofErr w:type="gramStart"/>
      <w:r w:rsidRPr="002B25B4">
        <w:rPr>
          <w:color w:val="000000" w:themeColor="text1"/>
        </w:rPr>
        <w:lastRenderedPageBreak/>
        <w:t>fleet.maintenance</w:t>
      </w:r>
      <w:proofErr w:type="gramEnd"/>
      <w:r w:rsidRPr="002B25B4">
        <w:rPr>
          <w:color w:val="000000" w:themeColor="text1"/>
        </w:rPr>
        <w:t>_order</w:t>
      </w:r>
      <w:proofErr w:type="spellEnd"/>
    </w:p>
    <w:p w14:paraId="2FED37FF" w14:textId="77777777" w:rsidR="000C0860" w:rsidRDefault="00000000">
      <w:r>
        <w:t>Svrha: Radni nalozi servisa/održavanja.</w:t>
      </w:r>
    </w:p>
    <w:p w14:paraId="3A8A064E" w14:textId="52023256" w:rsidR="000C0860" w:rsidRDefault="00000000">
      <w:r>
        <w:t xml:space="preserve">PK: </w:t>
      </w:r>
      <w:proofErr w:type="spellStart"/>
      <w:r>
        <w:t>mo_id</w:t>
      </w:r>
      <w:proofErr w:type="spellEnd"/>
      <w:r w:rsidR="00474900">
        <w:t xml:space="preserve"> (</w:t>
      </w:r>
      <w:proofErr w:type="spellStart"/>
      <w:r w:rsidR="00474900">
        <w:t>bigserial</w:t>
      </w:r>
      <w:proofErr w:type="spellEnd"/>
      <w:r w:rsidR="00474900">
        <w:t>)</w:t>
      </w:r>
      <w:r>
        <w:t>.</w:t>
      </w:r>
    </w:p>
    <w:p w14:paraId="20E79FE1" w14:textId="77777777" w:rsidR="00474900" w:rsidRDefault="00000000">
      <w:r>
        <w:t xml:space="preserve">FK: </w:t>
      </w:r>
      <w:proofErr w:type="spellStart"/>
      <w:r>
        <w:t>vehicle_id</w:t>
      </w:r>
      <w:proofErr w:type="spellEnd"/>
      <w:r w:rsidR="00474900">
        <w:t xml:space="preserve"> (not null, </w:t>
      </w:r>
      <w:proofErr w:type="spellStart"/>
      <w:r w:rsidR="00474900">
        <w:t>bigint</w:t>
      </w:r>
      <w:proofErr w:type="spellEnd"/>
      <w:r w:rsidR="00474900">
        <w:t>)</w:t>
      </w:r>
      <w:r>
        <w:t xml:space="preserve"> → vehicle (</w:t>
      </w:r>
      <w:proofErr w:type="spellStart"/>
      <w:r w:rsidR="00474900">
        <w:t>vehicle_id</w:t>
      </w:r>
      <w:proofErr w:type="spellEnd"/>
      <w:r>
        <w:t>)</w:t>
      </w:r>
      <w:r w:rsidR="00474900">
        <w:t xml:space="preserve"> (on delete cascade)</w:t>
      </w:r>
      <w:r>
        <w:t xml:space="preserve">, </w:t>
      </w:r>
    </w:p>
    <w:p w14:paraId="5C20C1EA" w14:textId="0E2638F2" w:rsidR="000C0860" w:rsidRDefault="00474900">
      <w:r>
        <w:t xml:space="preserve">       </w:t>
      </w:r>
      <w:proofErr w:type="spellStart"/>
      <w:r>
        <w:t>vendor_id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→ vendor (</w:t>
      </w:r>
      <w:proofErr w:type="spellStart"/>
      <w:r>
        <w:t>vendor_id</w:t>
      </w:r>
      <w:proofErr w:type="spellEnd"/>
      <w:r>
        <w:t>) (on delete set null).</w:t>
      </w:r>
    </w:p>
    <w:p w14:paraId="3C24ABDD" w14:textId="77777777" w:rsidR="00474900" w:rsidRDefault="00000000">
      <w:proofErr w:type="spellStart"/>
      <w:r>
        <w:t>Stupci</w:t>
      </w:r>
      <w:proofErr w:type="spellEnd"/>
      <w:r>
        <w:t xml:space="preserve">: </w:t>
      </w:r>
      <w:proofErr w:type="spellStart"/>
      <w:r>
        <w:t>opened_at</w:t>
      </w:r>
      <w:proofErr w:type="spellEnd"/>
      <w:r>
        <w:t xml:space="preserve"> (not null</w:t>
      </w:r>
      <w:r w:rsidR="00474900">
        <w:t xml:space="preserve">, </w:t>
      </w:r>
      <w:proofErr w:type="spellStart"/>
      <w:r w:rsidR="00474900">
        <w:t>timestamptz</w:t>
      </w:r>
      <w:proofErr w:type="spellEnd"/>
      <w:r>
        <w:t>),</w:t>
      </w:r>
    </w:p>
    <w:p w14:paraId="520CF436" w14:textId="77777777" w:rsidR="00474900" w:rsidRDefault="00474900">
      <w:r>
        <w:t xml:space="preserve">              </w:t>
      </w:r>
      <w:proofErr w:type="spellStart"/>
      <w:r>
        <w:t>started_at</w:t>
      </w:r>
      <w:proofErr w:type="spellEnd"/>
      <w:r>
        <w:t xml:space="preserve"> (</w:t>
      </w:r>
      <w:proofErr w:type="spellStart"/>
      <w:r>
        <w:t>timestamptz</w:t>
      </w:r>
      <w:proofErr w:type="spellEnd"/>
      <w:r>
        <w:t xml:space="preserve">), </w:t>
      </w:r>
    </w:p>
    <w:p w14:paraId="5AFD3E6A" w14:textId="77777777" w:rsidR="00474900" w:rsidRDefault="00474900">
      <w:r>
        <w:t xml:space="preserve">              </w:t>
      </w:r>
      <w:proofErr w:type="spellStart"/>
      <w:r>
        <w:t>closed_at</w:t>
      </w:r>
      <w:proofErr w:type="spellEnd"/>
      <w:r>
        <w:t xml:space="preserve"> (</w:t>
      </w:r>
      <w:proofErr w:type="spellStart"/>
      <w:r>
        <w:t>timestamptz</w:t>
      </w:r>
      <w:proofErr w:type="spellEnd"/>
      <w:r>
        <w:t>),</w:t>
      </w:r>
    </w:p>
    <w:p w14:paraId="259637BD" w14:textId="0C42D49C" w:rsidR="00474900" w:rsidRDefault="00474900" w:rsidP="00474900">
      <w:r>
        <w:t xml:space="preserve">              status (not null, text, default ‘open’, status in('</w:t>
      </w:r>
      <w:proofErr w:type="spellStart"/>
      <w:r>
        <w:t>open','in_progress','closed','cancelled</w:t>
      </w:r>
      <w:proofErr w:type="spellEnd"/>
      <w:r>
        <w:t xml:space="preserve">'), </w:t>
      </w:r>
    </w:p>
    <w:p w14:paraId="6FBC1734" w14:textId="7916E09D" w:rsidR="000C0860" w:rsidRDefault="00474900" w:rsidP="00474900">
      <w:r>
        <w:t xml:space="preserve">              </w:t>
      </w:r>
      <w:proofErr w:type="spellStart"/>
      <w:r>
        <w:t>total_cost</w:t>
      </w:r>
      <w:proofErr w:type="spellEnd"/>
      <w:r>
        <w:t xml:space="preserve"> (not null, numeric, default 0</w:t>
      </w:r>
      <w:r w:rsidR="004C465C">
        <w:t>, &gt;=0</w:t>
      </w:r>
      <w:r>
        <w:t>),</w:t>
      </w:r>
    </w:p>
    <w:p w14:paraId="31E39C1C" w14:textId="3BEC737A" w:rsidR="004C465C" w:rsidRDefault="004C465C" w:rsidP="00474900">
      <w:r>
        <w:t xml:space="preserve">              description (not null, text).</w:t>
      </w:r>
    </w:p>
    <w:p w14:paraId="1C3C855A" w14:textId="77777777" w:rsidR="000C0860" w:rsidRDefault="000C0860"/>
    <w:p w14:paraId="58D490C1" w14:textId="77777777" w:rsidR="000C0860" w:rsidRPr="002B25B4" w:rsidRDefault="00000000">
      <w:pPr>
        <w:pStyle w:val="Naslov2"/>
        <w:rPr>
          <w:color w:val="000000" w:themeColor="text1"/>
        </w:rPr>
      </w:pPr>
      <w:proofErr w:type="gramStart"/>
      <w:r w:rsidRPr="002B25B4">
        <w:rPr>
          <w:color w:val="000000" w:themeColor="text1"/>
        </w:rPr>
        <w:t>fleet.maintenance</w:t>
      </w:r>
      <w:proofErr w:type="gramEnd"/>
      <w:r w:rsidRPr="002B25B4">
        <w:rPr>
          <w:color w:val="000000" w:themeColor="text1"/>
        </w:rPr>
        <w:t>_item</w:t>
      </w:r>
    </w:p>
    <w:p w14:paraId="6DC22BC1" w14:textId="77777777" w:rsidR="000C0860" w:rsidRDefault="00000000">
      <w:r>
        <w:t>Svrha: Stavke radnog naloga.</w:t>
      </w:r>
    </w:p>
    <w:p w14:paraId="4D157DAE" w14:textId="07698A6A" w:rsidR="000C0860" w:rsidRDefault="00000000">
      <w:r>
        <w:t xml:space="preserve">PK: </w:t>
      </w:r>
      <w:proofErr w:type="spellStart"/>
      <w:r>
        <w:t>item_id</w:t>
      </w:r>
      <w:proofErr w:type="spellEnd"/>
      <w:r w:rsidR="004C465C">
        <w:t xml:space="preserve"> (</w:t>
      </w:r>
      <w:proofErr w:type="spellStart"/>
      <w:r w:rsidR="004C465C">
        <w:t>bigserial</w:t>
      </w:r>
      <w:proofErr w:type="spellEnd"/>
      <w:r w:rsidR="004C465C">
        <w:t>)</w:t>
      </w:r>
      <w:r>
        <w:t>.</w:t>
      </w:r>
    </w:p>
    <w:p w14:paraId="4C834BB6" w14:textId="05E60DA1" w:rsidR="000C0860" w:rsidRDefault="00000000">
      <w:r>
        <w:t xml:space="preserve">FK: </w:t>
      </w:r>
      <w:proofErr w:type="spellStart"/>
      <w:r>
        <w:t>mo_id</w:t>
      </w:r>
      <w:proofErr w:type="spellEnd"/>
      <w:r w:rsidR="004C465C">
        <w:t xml:space="preserve"> (not null, </w:t>
      </w:r>
      <w:proofErr w:type="spellStart"/>
      <w:r w:rsidR="004C465C">
        <w:t>bigint</w:t>
      </w:r>
      <w:proofErr w:type="spellEnd"/>
      <w:r w:rsidR="004C465C">
        <w:t>)</w:t>
      </w:r>
      <w:r>
        <w:t xml:space="preserve"> → </w:t>
      </w:r>
      <w:proofErr w:type="spellStart"/>
      <w:r>
        <w:t>maintenance_order</w:t>
      </w:r>
      <w:proofErr w:type="spellEnd"/>
      <w:r w:rsidR="004C465C">
        <w:t xml:space="preserve"> (</w:t>
      </w:r>
      <w:proofErr w:type="spellStart"/>
      <w:r w:rsidR="004C465C">
        <w:t>mo_id</w:t>
      </w:r>
      <w:proofErr w:type="spellEnd"/>
      <w:r w:rsidR="004C465C">
        <w:t xml:space="preserve">) </w:t>
      </w:r>
      <w:r>
        <w:t>(</w:t>
      </w:r>
      <w:r w:rsidR="004C465C">
        <w:t xml:space="preserve">on delete </w:t>
      </w:r>
      <w:r>
        <w:t>cascade).</w:t>
      </w:r>
    </w:p>
    <w:p w14:paraId="7B6FE60C" w14:textId="77777777" w:rsidR="004C465C" w:rsidRDefault="00000000">
      <w:proofErr w:type="spellStart"/>
      <w:r>
        <w:t>Stupci</w:t>
      </w:r>
      <w:proofErr w:type="spellEnd"/>
      <w:r>
        <w:t xml:space="preserve">: </w:t>
      </w:r>
      <w:proofErr w:type="spellStart"/>
      <w:r>
        <w:t>work_type</w:t>
      </w:r>
      <w:proofErr w:type="spellEnd"/>
      <w:r>
        <w:t xml:space="preserve"> (not null</w:t>
      </w:r>
      <w:r w:rsidR="004C465C">
        <w:t>, text</w:t>
      </w:r>
      <w:r>
        <w:t xml:space="preserve">), </w:t>
      </w:r>
    </w:p>
    <w:p w14:paraId="04ABDF95" w14:textId="77777777" w:rsidR="004C465C" w:rsidRDefault="004C465C">
      <w:r>
        <w:t xml:space="preserve">              </w:t>
      </w:r>
      <w:proofErr w:type="spellStart"/>
      <w:r>
        <w:t>parts_cost</w:t>
      </w:r>
      <w:proofErr w:type="spellEnd"/>
      <w:r>
        <w:t xml:space="preserve"> (not null, numeric, default 0, &gt;=0), </w:t>
      </w:r>
    </w:p>
    <w:p w14:paraId="7687BB56" w14:textId="77777777" w:rsidR="004C465C" w:rsidRDefault="004C465C">
      <w:r>
        <w:t xml:space="preserve">              </w:t>
      </w:r>
      <w:proofErr w:type="spellStart"/>
      <w:r>
        <w:t>labor_cost</w:t>
      </w:r>
      <w:proofErr w:type="spellEnd"/>
      <w:r>
        <w:t xml:space="preserve"> (not null, numeric, default 0, &gt;=0),</w:t>
      </w:r>
    </w:p>
    <w:p w14:paraId="6FB55C22" w14:textId="77777777" w:rsidR="004C465C" w:rsidRDefault="00000000">
      <w:r>
        <w:t xml:space="preserve"> </w:t>
      </w:r>
      <w:r w:rsidR="004C465C">
        <w:t xml:space="preserve">             </w:t>
      </w:r>
      <w:r>
        <w:t>description (not null</w:t>
      </w:r>
      <w:r w:rsidR="004C465C">
        <w:t>, text</w:t>
      </w:r>
      <w:r>
        <w:t xml:space="preserve">), </w:t>
      </w:r>
    </w:p>
    <w:p w14:paraId="63FC543D" w14:textId="462C2A35" w:rsidR="000C0860" w:rsidRDefault="004C465C">
      <w:r>
        <w:t xml:space="preserve">              </w:t>
      </w:r>
      <w:proofErr w:type="spellStart"/>
      <w:r>
        <w:t>line_total</w:t>
      </w:r>
      <w:proofErr w:type="spellEnd"/>
      <w:r>
        <w:t xml:space="preserve"> (</w:t>
      </w:r>
      <w:r w:rsidR="00E11D1E">
        <w:t xml:space="preserve">not null, numeric, </w:t>
      </w:r>
      <w:r>
        <w:t>&gt;=0, default 0)</w:t>
      </w:r>
      <w:r w:rsidR="00E11D1E">
        <w:t xml:space="preserve"> </w:t>
      </w:r>
      <w:proofErr w:type="gramStart"/>
      <w:r w:rsidR="00E11D1E">
        <w:t xml:space="preserve">( </w:t>
      </w:r>
      <w:proofErr w:type="spellStart"/>
      <w:r w:rsidR="00E11D1E">
        <w:t>dodan</w:t>
      </w:r>
      <w:proofErr w:type="spellEnd"/>
      <w:proofErr w:type="gramEnd"/>
      <w:r w:rsidR="00E11D1E">
        <w:t xml:space="preserve"> </w:t>
      </w:r>
      <w:proofErr w:type="spellStart"/>
      <w:r w:rsidR="00E11D1E">
        <w:t>kasnije</w:t>
      </w:r>
      <w:proofErr w:type="spellEnd"/>
      <w:proofErr w:type="gramStart"/>
      <w:r w:rsidR="00E11D1E">
        <w:t xml:space="preserve">) </w:t>
      </w:r>
      <w:r>
        <w:t>.</w:t>
      </w:r>
      <w:proofErr w:type="gramEnd"/>
    </w:p>
    <w:p w14:paraId="2F938536" w14:textId="0AC69569" w:rsidR="00E11D1E" w:rsidRDefault="00E11D1E" w:rsidP="007A28B0">
      <w:pPr>
        <w:pStyle w:val="Naslov2"/>
        <w:rPr>
          <w:color w:val="000000" w:themeColor="text1"/>
        </w:rPr>
      </w:pPr>
    </w:p>
    <w:p w14:paraId="7BEF0640" w14:textId="77777777" w:rsidR="00057BF4" w:rsidRDefault="00057BF4" w:rsidP="00057BF4"/>
    <w:p w14:paraId="0E2FB55F" w14:textId="77777777" w:rsidR="00057BF4" w:rsidRDefault="00057BF4" w:rsidP="00057BF4"/>
    <w:p w14:paraId="5C26B916" w14:textId="77777777" w:rsidR="00057BF4" w:rsidRDefault="00057BF4" w:rsidP="00057BF4"/>
    <w:p w14:paraId="511F2589" w14:textId="77777777" w:rsidR="00057BF4" w:rsidRPr="00057BF4" w:rsidRDefault="00057BF4" w:rsidP="00057BF4"/>
    <w:p w14:paraId="50154712" w14:textId="6E578B9A" w:rsidR="007A28B0" w:rsidRDefault="007A28B0" w:rsidP="007A28B0">
      <w:pPr>
        <w:pStyle w:val="Naslov2"/>
        <w:rPr>
          <w:color w:val="000000" w:themeColor="text1"/>
        </w:rPr>
      </w:pPr>
      <w:proofErr w:type="spellStart"/>
      <w:proofErr w:type="gramStart"/>
      <w:r w:rsidRPr="002B25B4">
        <w:rPr>
          <w:color w:val="000000" w:themeColor="text1"/>
        </w:rPr>
        <w:lastRenderedPageBreak/>
        <w:t>fleet.planned</w:t>
      </w:r>
      <w:proofErr w:type="gramEnd"/>
      <w:r w:rsidRPr="002B25B4">
        <w:rPr>
          <w:color w:val="000000" w:themeColor="text1"/>
        </w:rPr>
        <w:t>_service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opcionalno</w:t>
      </w:r>
      <w:proofErr w:type="spellEnd"/>
      <w:r>
        <w:rPr>
          <w:color w:val="000000" w:themeColor="text1"/>
        </w:rPr>
        <w:t>)</w:t>
      </w:r>
    </w:p>
    <w:p w14:paraId="5FB4C861" w14:textId="77777777" w:rsidR="007A28B0" w:rsidRPr="007A28B0" w:rsidRDefault="007A28B0" w:rsidP="007A28B0"/>
    <w:p w14:paraId="5B546A42" w14:textId="77777777" w:rsidR="007A28B0" w:rsidRDefault="007A28B0" w:rsidP="007A28B0">
      <w:proofErr w:type="spellStart"/>
      <w:r>
        <w:t>Svrha</w:t>
      </w:r>
      <w:proofErr w:type="spellEnd"/>
      <w:r>
        <w:t xml:space="preserve">: </w:t>
      </w:r>
      <w:proofErr w:type="spellStart"/>
      <w:r>
        <w:t>Planovi</w:t>
      </w:r>
      <w:proofErr w:type="spellEnd"/>
      <w:r>
        <w:t xml:space="preserve"> </w:t>
      </w:r>
      <w:proofErr w:type="spellStart"/>
      <w:r>
        <w:t>servisa</w:t>
      </w:r>
      <w:proofErr w:type="spellEnd"/>
      <w:r>
        <w:t xml:space="preserve"> po </w:t>
      </w:r>
      <w:proofErr w:type="spellStart"/>
      <w:r>
        <w:t>datumu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kilometraži</w:t>
      </w:r>
      <w:proofErr w:type="spellEnd"/>
      <w:r>
        <w:t xml:space="preserve">;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vezati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maintenance_order</w:t>
      </w:r>
      <w:proofErr w:type="spellEnd"/>
      <w:r>
        <w:t>.</w:t>
      </w:r>
    </w:p>
    <w:p w14:paraId="507D5552" w14:textId="46D93E41" w:rsidR="007A28B0" w:rsidRDefault="007A28B0" w:rsidP="007A28B0">
      <w:r>
        <w:t xml:space="preserve">PK: </w:t>
      </w:r>
      <w:proofErr w:type="spellStart"/>
      <w:r>
        <w:t>plan_id</w:t>
      </w:r>
      <w:proofErr w:type="spellEnd"/>
      <w:r>
        <w:t xml:space="preserve"> (</w:t>
      </w:r>
      <w:proofErr w:type="spellStart"/>
      <w:r>
        <w:t>bigserial</w:t>
      </w:r>
      <w:proofErr w:type="spellEnd"/>
      <w:r>
        <w:t>).</w:t>
      </w:r>
    </w:p>
    <w:p w14:paraId="3CDB9DA8" w14:textId="77777777" w:rsidR="007A28B0" w:rsidRDefault="007A28B0" w:rsidP="007A28B0">
      <w:r>
        <w:t xml:space="preserve">FK: </w:t>
      </w:r>
      <w:proofErr w:type="spellStart"/>
      <w:r>
        <w:t>vehicle_id</w:t>
      </w:r>
      <w:proofErr w:type="spellEnd"/>
      <w:r>
        <w:t xml:space="preserve"> (not null, </w:t>
      </w:r>
      <w:proofErr w:type="spellStart"/>
      <w:r>
        <w:t>bigint</w:t>
      </w:r>
      <w:proofErr w:type="spellEnd"/>
      <w:r>
        <w:t>) → vehicle (</w:t>
      </w:r>
      <w:proofErr w:type="spellStart"/>
      <w:r>
        <w:t>vehicle_id</w:t>
      </w:r>
      <w:proofErr w:type="spellEnd"/>
      <w:r>
        <w:t xml:space="preserve">) (on delete cascade), </w:t>
      </w:r>
    </w:p>
    <w:p w14:paraId="733F017A" w14:textId="19FDFB9D" w:rsidR="007A28B0" w:rsidRDefault="007A28B0" w:rsidP="007A28B0">
      <w:r>
        <w:t xml:space="preserve">       </w:t>
      </w:r>
      <w:proofErr w:type="spellStart"/>
      <w:r>
        <w:t>mo_id</w:t>
      </w:r>
      <w:proofErr w:type="spellEnd"/>
      <w:r>
        <w:t xml:space="preserve"> (</w:t>
      </w:r>
      <w:proofErr w:type="spellStart"/>
      <w:r>
        <w:t>bigint</w:t>
      </w:r>
      <w:proofErr w:type="spellEnd"/>
      <w:r>
        <w:t xml:space="preserve">) → </w:t>
      </w:r>
      <w:proofErr w:type="spellStart"/>
      <w:r>
        <w:t>maintenance_order</w:t>
      </w:r>
      <w:proofErr w:type="spellEnd"/>
      <w:r>
        <w:t xml:space="preserve"> (</w:t>
      </w:r>
      <w:proofErr w:type="spellStart"/>
      <w:r>
        <w:t>mo_id</w:t>
      </w:r>
      <w:proofErr w:type="spellEnd"/>
      <w:r>
        <w:t>) (on delete set null).</w:t>
      </w:r>
    </w:p>
    <w:p w14:paraId="635B8FEE" w14:textId="77777777" w:rsidR="007A28B0" w:rsidRDefault="007A28B0" w:rsidP="007A28B0">
      <w:proofErr w:type="spellStart"/>
      <w:r>
        <w:t>Stupci</w:t>
      </w:r>
      <w:proofErr w:type="spellEnd"/>
      <w:r>
        <w:t>: due_at (</w:t>
      </w:r>
      <w:proofErr w:type="spellStart"/>
      <w:r>
        <w:t>timestamptz</w:t>
      </w:r>
      <w:proofErr w:type="spellEnd"/>
      <w:r>
        <w:t xml:space="preserve">), </w:t>
      </w:r>
    </w:p>
    <w:p w14:paraId="3B52F656" w14:textId="6C887B9F" w:rsidR="007A28B0" w:rsidRDefault="007A28B0" w:rsidP="007A28B0">
      <w:r>
        <w:t xml:space="preserve">              </w:t>
      </w:r>
      <w:proofErr w:type="spellStart"/>
      <w:r>
        <w:t>due_odometer</w:t>
      </w:r>
      <w:proofErr w:type="spellEnd"/>
      <w:r>
        <w:t xml:space="preserve"> (int), (check (</w:t>
      </w:r>
      <w:proofErr w:type="spellStart"/>
      <w:r>
        <w:t>due_at</w:t>
      </w:r>
      <w:proofErr w:type="spellEnd"/>
      <w:r>
        <w:t xml:space="preserve"> is not null or </w:t>
      </w:r>
      <w:proofErr w:type="spellStart"/>
      <w:r>
        <w:t>due_odometer</w:t>
      </w:r>
      <w:proofErr w:type="spellEnd"/>
      <w:r>
        <w:t xml:space="preserve"> is not </w:t>
      </w:r>
      <w:proofErr w:type="gramStart"/>
      <w:r>
        <w:t>null))</w:t>
      </w:r>
      <w:proofErr w:type="gramEnd"/>
      <w:r>
        <w:t>,</w:t>
      </w:r>
    </w:p>
    <w:p w14:paraId="2C8AE0AC" w14:textId="77777777" w:rsidR="007A28B0" w:rsidRDefault="007A28B0" w:rsidP="007A28B0">
      <w:r>
        <w:t xml:space="preserve">              description (not null, text), </w:t>
      </w:r>
    </w:p>
    <w:p w14:paraId="7DCF6748" w14:textId="5B455E99" w:rsidR="007A28B0" w:rsidRDefault="007A28B0">
      <w:r>
        <w:t xml:space="preserve">              status in (not null, text, default planned, status in ('</w:t>
      </w:r>
      <w:proofErr w:type="spellStart"/>
      <w:r>
        <w:t>planned','done','cancelled</w:t>
      </w:r>
      <w:proofErr w:type="spellEnd"/>
      <w:r>
        <w:t>')),</w:t>
      </w:r>
    </w:p>
    <w:p w14:paraId="689A240C" w14:textId="32EFE604" w:rsidR="002C7C51" w:rsidRPr="00057BF4" w:rsidRDefault="007A28B0" w:rsidP="00057BF4">
      <w:r>
        <w:t xml:space="preserve">              </w:t>
      </w:r>
      <w:proofErr w:type="spellStart"/>
      <w:r>
        <w:t>created_at</w:t>
      </w:r>
      <w:proofErr w:type="spellEnd"/>
      <w:r>
        <w:t xml:space="preserve"> (not null, </w:t>
      </w:r>
      <w:proofErr w:type="spellStart"/>
      <w:r>
        <w:t>timestamptz</w:t>
      </w:r>
      <w:proofErr w:type="spellEnd"/>
      <w:r>
        <w:t>, default now ())</w:t>
      </w:r>
    </w:p>
    <w:p w14:paraId="12226A34" w14:textId="7F5E8826" w:rsidR="000C0860" w:rsidRPr="002C7C51" w:rsidRDefault="00000000">
      <w:pPr>
        <w:pStyle w:val="Naslov1"/>
        <w:rPr>
          <w:color w:val="000000" w:themeColor="text1"/>
          <w:u w:val="single"/>
        </w:rPr>
      </w:pPr>
      <w:proofErr w:type="spellStart"/>
      <w:r w:rsidRPr="002C7C51">
        <w:rPr>
          <w:color w:val="000000" w:themeColor="text1"/>
          <w:u w:val="single"/>
        </w:rPr>
        <w:t>Usklađenost</w:t>
      </w:r>
      <w:proofErr w:type="spellEnd"/>
      <w:r w:rsidRPr="002C7C51">
        <w:rPr>
          <w:color w:val="000000" w:themeColor="text1"/>
          <w:u w:val="single"/>
        </w:rPr>
        <w:t xml:space="preserve"> / </w:t>
      </w:r>
      <w:proofErr w:type="spellStart"/>
      <w:r w:rsidRPr="002C7C51">
        <w:rPr>
          <w:color w:val="000000" w:themeColor="text1"/>
          <w:u w:val="single"/>
        </w:rPr>
        <w:t>dokumenti</w:t>
      </w:r>
      <w:proofErr w:type="spellEnd"/>
    </w:p>
    <w:p w14:paraId="4D510815" w14:textId="77777777" w:rsidR="000C0860" w:rsidRPr="002B25B4" w:rsidRDefault="00000000">
      <w:pPr>
        <w:pStyle w:val="Naslov2"/>
        <w:rPr>
          <w:color w:val="000000" w:themeColor="text1"/>
        </w:rPr>
      </w:pPr>
      <w:proofErr w:type="gramStart"/>
      <w:r w:rsidRPr="002B25B4">
        <w:rPr>
          <w:color w:val="000000" w:themeColor="text1"/>
        </w:rPr>
        <w:t>fleet.insurance</w:t>
      </w:r>
      <w:proofErr w:type="gramEnd"/>
      <w:r w:rsidRPr="002B25B4">
        <w:rPr>
          <w:color w:val="000000" w:themeColor="text1"/>
        </w:rPr>
        <w:t>_policy</w:t>
      </w:r>
    </w:p>
    <w:p w14:paraId="38AFFA80" w14:textId="77777777" w:rsidR="000C0860" w:rsidRDefault="00000000">
      <w:r>
        <w:t>Svrha: Police osiguranja po vozilu.</w:t>
      </w:r>
    </w:p>
    <w:p w14:paraId="5229D76B" w14:textId="2149AFD3" w:rsidR="000C0860" w:rsidRDefault="00000000">
      <w:r>
        <w:t xml:space="preserve">PK: </w:t>
      </w:r>
      <w:proofErr w:type="spellStart"/>
      <w:r>
        <w:t>policy_id</w:t>
      </w:r>
      <w:proofErr w:type="spellEnd"/>
      <w:r w:rsidR="004C465C">
        <w:t xml:space="preserve"> (</w:t>
      </w:r>
      <w:proofErr w:type="spellStart"/>
      <w:r w:rsidR="004C465C">
        <w:t>bigserial</w:t>
      </w:r>
      <w:proofErr w:type="spellEnd"/>
      <w:r w:rsidR="004C465C">
        <w:t>)</w:t>
      </w:r>
      <w:r>
        <w:t>.</w:t>
      </w:r>
    </w:p>
    <w:p w14:paraId="2A39F253" w14:textId="35A7B0AB" w:rsidR="000C0860" w:rsidRDefault="00000000">
      <w:r>
        <w:t xml:space="preserve">FK: </w:t>
      </w:r>
      <w:proofErr w:type="spellStart"/>
      <w:r>
        <w:t>vehicle_id</w:t>
      </w:r>
      <w:proofErr w:type="spellEnd"/>
      <w:r w:rsidR="004C465C">
        <w:t xml:space="preserve"> (not null, </w:t>
      </w:r>
      <w:proofErr w:type="spellStart"/>
      <w:r w:rsidR="004C465C">
        <w:t>bigint</w:t>
      </w:r>
      <w:proofErr w:type="spellEnd"/>
      <w:r w:rsidR="004C465C">
        <w:t>)</w:t>
      </w:r>
      <w:r>
        <w:t xml:space="preserve"> → vehicle</w:t>
      </w:r>
      <w:r w:rsidR="004C465C">
        <w:t xml:space="preserve"> (</w:t>
      </w:r>
      <w:proofErr w:type="spellStart"/>
      <w:r w:rsidR="004C465C">
        <w:t>vehicle_id</w:t>
      </w:r>
      <w:proofErr w:type="spellEnd"/>
      <w:r w:rsidR="004C465C">
        <w:t>)</w:t>
      </w:r>
      <w:r>
        <w:t xml:space="preserve"> (</w:t>
      </w:r>
      <w:r w:rsidR="004C465C">
        <w:t xml:space="preserve">on delete </w:t>
      </w:r>
      <w:r>
        <w:t>cascade).</w:t>
      </w:r>
    </w:p>
    <w:p w14:paraId="0346E3BD" w14:textId="77777777" w:rsidR="004C465C" w:rsidRDefault="00000000">
      <w:proofErr w:type="spellStart"/>
      <w:r>
        <w:t>Stupci</w:t>
      </w:r>
      <w:proofErr w:type="spellEnd"/>
      <w:r>
        <w:t>: provider (not null</w:t>
      </w:r>
      <w:r w:rsidR="004C465C">
        <w:t>, text</w:t>
      </w:r>
      <w:r>
        <w:t xml:space="preserve">), </w:t>
      </w:r>
    </w:p>
    <w:p w14:paraId="65AF9D3D" w14:textId="77777777" w:rsidR="004C465C" w:rsidRDefault="004C465C">
      <w:r>
        <w:t xml:space="preserve">              </w:t>
      </w:r>
      <w:proofErr w:type="spellStart"/>
      <w:r>
        <w:t>policy_no</w:t>
      </w:r>
      <w:proofErr w:type="spellEnd"/>
      <w:r>
        <w:t xml:space="preserve"> (not null, text), </w:t>
      </w:r>
    </w:p>
    <w:p w14:paraId="4C31F771" w14:textId="77777777" w:rsidR="004C465C" w:rsidRDefault="004C465C">
      <w:r>
        <w:t xml:space="preserve">              </w:t>
      </w:r>
      <w:proofErr w:type="spellStart"/>
      <w:r>
        <w:t>valid_from</w:t>
      </w:r>
      <w:proofErr w:type="spellEnd"/>
      <w:r>
        <w:t xml:space="preserve"> (not null, </w:t>
      </w:r>
      <w:proofErr w:type="spellStart"/>
      <w:r>
        <w:t>timestamptz</w:t>
      </w:r>
      <w:proofErr w:type="spellEnd"/>
      <w:r>
        <w:t xml:space="preserve">), </w:t>
      </w:r>
    </w:p>
    <w:p w14:paraId="30546A8E" w14:textId="77777777" w:rsidR="004C465C" w:rsidRDefault="004C465C">
      <w:r>
        <w:t xml:space="preserve">              </w:t>
      </w:r>
      <w:proofErr w:type="spellStart"/>
      <w:r>
        <w:t>valid_to</w:t>
      </w:r>
      <w:proofErr w:type="spellEnd"/>
      <w:r>
        <w:t xml:space="preserve"> (not null, </w:t>
      </w:r>
      <w:proofErr w:type="spellStart"/>
      <w:r>
        <w:t>timestamptz</w:t>
      </w:r>
      <w:proofErr w:type="spellEnd"/>
      <w:r>
        <w:t>, check (</w:t>
      </w:r>
      <w:proofErr w:type="spellStart"/>
      <w:r>
        <w:t>valid_to</w:t>
      </w:r>
      <w:proofErr w:type="spellEnd"/>
      <w:r>
        <w:t xml:space="preserve"> &gt; </w:t>
      </w:r>
      <w:proofErr w:type="spellStart"/>
      <w:r>
        <w:t>valid_from</w:t>
      </w:r>
      <w:proofErr w:type="spellEnd"/>
      <w:r>
        <w:t xml:space="preserve">)), </w:t>
      </w:r>
    </w:p>
    <w:p w14:paraId="0E24C433" w14:textId="77777777" w:rsidR="004C465C" w:rsidRDefault="004C465C">
      <w:r>
        <w:t xml:space="preserve">              </w:t>
      </w:r>
      <w:proofErr w:type="spellStart"/>
      <w:r>
        <w:t>premium_amount</w:t>
      </w:r>
      <w:proofErr w:type="spellEnd"/>
      <w:r>
        <w:t xml:space="preserve"> (not null, numeric), </w:t>
      </w:r>
    </w:p>
    <w:p w14:paraId="0C121473" w14:textId="3B9BD76F" w:rsidR="000C0860" w:rsidRDefault="004C465C">
      <w:r>
        <w:t xml:space="preserve">              </w:t>
      </w:r>
      <w:proofErr w:type="spellStart"/>
      <w:r>
        <w:t>coverage_notes</w:t>
      </w:r>
      <w:proofErr w:type="spellEnd"/>
      <w:r>
        <w:t xml:space="preserve"> (text).</w:t>
      </w:r>
    </w:p>
    <w:p w14:paraId="36064589" w14:textId="54AE3204" w:rsidR="004C465C" w:rsidRDefault="00000000" w:rsidP="007A28B0">
      <w:proofErr w:type="spellStart"/>
      <w:r>
        <w:t>Ograničenja</w:t>
      </w:r>
      <w:proofErr w:type="spellEnd"/>
      <w:r>
        <w:t xml:space="preserve">: </w:t>
      </w:r>
      <w:proofErr w:type="gramStart"/>
      <w:r>
        <w:t>unique(</w:t>
      </w:r>
      <w:proofErr w:type="spellStart"/>
      <w:proofErr w:type="gramEnd"/>
      <w:r>
        <w:t>vehicle_id</w:t>
      </w:r>
      <w:proofErr w:type="spellEnd"/>
      <w:r>
        <w:t xml:space="preserve">, provider, </w:t>
      </w:r>
      <w:proofErr w:type="spellStart"/>
      <w:r>
        <w:t>policy_no</w:t>
      </w:r>
      <w:proofErr w:type="spellEnd"/>
      <w:r>
        <w:t>)</w:t>
      </w:r>
      <w:r w:rsidR="00F36A8A">
        <w:t>.</w:t>
      </w:r>
    </w:p>
    <w:p w14:paraId="55402675" w14:textId="77777777" w:rsidR="007A28B0" w:rsidRDefault="007A28B0" w:rsidP="007A28B0"/>
    <w:p w14:paraId="223F370B" w14:textId="77777777" w:rsidR="00057BF4" w:rsidRPr="007A28B0" w:rsidRDefault="00057BF4" w:rsidP="007A28B0"/>
    <w:p w14:paraId="31B2729E" w14:textId="66A07DC8" w:rsidR="000C0860" w:rsidRPr="002B25B4" w:rsidRDefault="00000000">
      <w:pPr>
        <w:pStyle w:val="Naslov2"/>
        <w:rPr>
          <w:color w:val="000000" w:themeColor="text1"/>
        </w:rPr>
      </w:pPr>
      <w:proofErr w:type="spellStart"/>
      <w:proofErr w:type="gramStart"/>
      <w:r w:rsidRPr="002B25B4">
        <w:rPr>
          <w:color w:val="000000" w:themeColor="text1"/>
        </w:rPr>
        <w:lastRenderedPageBreak/>
        <w:t>fleet.registration</w:t>
      </w:r>
      <w:proofErr w:type="gramEnd"/>
      <w:r w:rsidRPr="002B25B4">
        <w:rPr>
          <w:color w:val="000000" w:themeColor="text1"/>
        </w:rPr>
        <w:t>_record</w:t>
      </w:r>
      <w:proofErr w:type="spellEnd"/>
    </w:p>
    <w:p w14:paraId="25E3DE48" w14:textId="77777777" w:rsidR="000C0860" w:rsidRDefault="00000000">
      <w:r>
        <w:t>Svrha: Registracije po vozilu (povijesno).</w:t>
      </w:r>
    </w:p>
    <w:p w14:paraId="31D3438D" w14:textId="4F8398F7" w:rsidR="000C0860" w:rsidRDefault="00000000">
      <w:r>
        <w:t xml:space="preserve">PK: </w:t>
      </w:r>
      <w:proofErr w:type="spellStart"/>
      <w:r>
        <w:t>reg_id</w:t>
      </w:r>
      <w:proofErr w:type="spellEnd"/>
      <w:r w:rsidR="004C465C">
        <w:t xml:space="preserve"> </w:t>
      </w:r>
      <w:proofErr w:type="spellStart"/>
      <w:r w:rsidR="004C465C">
        <w:t>bigserial</w:t>
      </w:r>
      <w:proofErr w:type="spellEnd"/>
      <w:r>
        <w:t>.</w:t>
      </w:r>
    </w:p>
    <w:p w14:paraId="10D3586F" w14:textId="439B3E1D" w:rsidR="000C0860" w:rsidRDefault="00000000">
      <w:r>
        <w:t xml:space="preserve">FK: </w:t>
      </w:r>
      <w:proofErr w:type="spellStart"/>
      <w:r>
        <w:t>vehicle_id</w:t>
      </w:r>
      <w:proofErr w:type="spellEnd"/>
      <w:r w:rsidR="004C465C">
        <w:t xml:space="preserve"> (not null, </w:t>
      </w:r>
      <w:proofErr w:type="spellStart"/>
      <w:r w:rsidR="004C465C">
        <w:t>bigint</w:t>
      </w:r>
      <w:proofErr w:type="spellEnd"/>
      <w:r w:rsidR="004C465C">
        <w:t>)</w:t>
      </w:r>
      <w:r>
        <w:t xml:space="preserve"> → vehicle (</w:t>
      </w:r>
      <w:proofErr w:type="spellStart"/>
      <w:r w:rsidR="004C465C">
        <w:t>vehicle_id</w:t>
      </w:r>
      <w:proofErr w:type="spellEnd"/>
      <w:r>
        <w:t>)</w:t>
      </w:r>
      <w:r w:rsidR="004C465C">
        <w:t xml:space="preserve"> (on delete cascade)</w:t>
      </w:r>
      <w:r>
        <w:t>.</w:t>
      </w:r>
    </w:p>
    <w:p w14:paraId="02B24E92" w14:textId="77777777" w:rsidR="004C465C" w:rsidRDefault="00000000">
      <w:proofErr w:type="spellStart"/>
      <w:r>
        <w:t>Stupci</w:t>
      </w:r>
      <w:proofErr w:type="spellEnd"/>
      <w:r>
        <w:t xml:space="preserve">: </w:t>
      </w:r>
      <w:proofErr w:type="spellStart"/>
      <w:r>
        <w:t>valid_from</w:t>
      </w:r>
      <w:proofErr w:type="spellEnd"/>
      <w:r>
        <w:t xml:space="preserve"> (not null</w:t>
      </w:r>
      <w:r w:rsidR="004C465C">
        <w:t xml:space="preserve">, </w:t>
      </w:r>
      <w:proofErr w:type="spellStart"/>
      <w:r w:rsidR="004C465C">
        <w:t>timestamptz</w:t>
      </w:r>
      <w:proofErr w:type="spellEnd"/>
      <w:r>
        <w:t xml:space="preserve">), </w:t>
      </w:r>
    </w:p>
    <w:p w14:paraId="3164AE2F" w14:textId="0EC43AAB" w:rsidR="004C465C" w:rsidRDefault="004C465C">
      <w:r>
        <w:t xml:space="preserve">              </w:t>
      </w:r>
      <w:proofErr w:type="spellStart"/>
      <w:r>
        <w:t>valid_to</w:t>
      </w:r>
      <w:proofErr w:type="spellEnd"/>
      <w:r>
        <w:t xml:space="preserve"> (not null, </w:t>
      </w:r>
      <w:proofErr w:type="spellStart"/>
      <w:r>
        <w:t>timestamptz</w:t>
      </w:r>
      <w:proofErr w:type="spellEnd"/>
      <w:r>
        <w:t xml:space="preserve">, </w:t>
      </w:r>
      <w:proofErr w:type="gramStart"/>
      <w:r>
        <w:t>check(</w:t>
      </w:r>
      <w:proofErr w:type="spellStart"/>
      <w:proofErr w:type="gramEnd"/>
      <w:r>
        <w:t>valid_to</w:t>
      </w:r>
      <w:proofErr w:type="spellEnd"/>
      <w:r>
        <w:t xml:space="preserve"> &gt; </w:t>
      </w:r>
      <w:proofErr w:type="spellStart"/>
      <w:r>
        <w:t>valid_from</w:t>
      </w:r>
      <w:proofErr w:type="spellEnd"/>
      <w:r>
        <w:t xml:space="preserve">)), </w:t>
      </w:r>
    </w:p>
    <w:p w14:paraId="16F4567F" w14:textId="2CF52207" w:rsidR="000C0860" w:rsidRDefault="004C465C">
      <w:r>
        <w:t xml:space="preserve">              </w:t>
      </w:r>
      <w:proofErr w:type="spellStart"/>
      <w:r>
        <w:t>fee_amount</w:t>
      </w:r>
      <w:proofErr w:type="spellEnd"/>
      <w:r>
        <w:t xml:space="preserve"> (not null, numeric).</w:t>
      </w:r>
    </w:p>
    <w:p w14:paraId="4356D8F0" w14:textId="77777777" w:rsidR="000C0860" w:rsidRDefault="000C0860"/>
    <w:p w14:paraId="75CD432E" w14:textId="37688951" w:rsidR="000C0860" w:rsidRPr="002B25B4" w:rsidRDefault="00000000">
      <w:pPr>
        <w:pStyle w:val="Naslov2"/>
        <w:rPr>
          <w:color w:val="000000" w:themeColor="text1"/>
        </w:rPr>
      </w:pPr>
      <w:proofErr w:type="spellStart"/>
      <w:proofErr w:type="gramStart"/>
      <w:r w:rsidRPr="002B25B4">
        <w:rPr>
          <w:color w:val="000000" w:themeColor="text1"/>
        </w:rPr>
        <w:t>fleet.dc</w:t>
      </w:r>
      <w:proofErr w:type="gramEnd"/>
      <w:r w:rsidRPr="002B25B4">
        <w:rPr>
          <w:color w:val="000000" w:themeColor="text1"/>
        </w:rPr>
        <w:t>_document_type</w:t>
      </w:r>
      <w:proofErr w:type="spellEnd"/>
      <w:r w:rsidR="009031D2">
        <w:rPr>
          <w:color w:val="000000" w:themeColor="text1"/>
        </w:rPr>
        <w:t xml:space="preserve"> (</w:t>
      </w:r>
      <w:proofErr w:type="spellStart"/>
      <w:r w:rsidR="009031D2">
        <w:rPr>
          <w:color w:val="000000" w:themeColor="text1"/>
        </w:rPr>
        <w:t>opcionalno</w:t>
      </w:r>
      <w:proofErr w:type="spellEnd"/>
      <w:r w:rsidR="009031D2">
        <w:rPr>
          <w:color w:val="000000" w:themeColor="text1"/>
        </w:rPr>
        <w:t>)</w:t>
      </w:r>
    </w:p>
    <w:p w14:paraId="5E97444E" w14:textId="77777777" w:rsidR="000C0860" w:rsidRDefault="00000000">
      <w:r>
        <w:t>Svrha: Dozvoljeni tipovi dokumenata (INSURANCE, REGISTRATION, SERVICE, OTHER).</w:t>
      </w:r>
    </w:p>
    <w:p w14:paraId="6C244345" w14:textId="77777777" w:rsidR="000C0860" w:rsidRDefault="00000000">
      <w:r>
        <w:t>PK: code.</w:t>
      </w:r>
    </w:p>
    <w:p w14:paraId="0F77B7ED" w14:textId="125242E0" w:rsidR="000C0860" w:rsidRDefault="004C465C">
      <w:proofErr w:type="spellStart"/>
      <w:proofErr w:type="gramStart"/>
      <w:r>
        <w:t>Stupci</w:t>
      </w:r>
      <w:proofErr w:type="spellEnd"/>
      <w:r>
        <w:t xml:space="preserve"> :</w:t>
      </w:r>
      <w:proofErr w:type="gramEnd"/>
      <w:r>
        <w:t xml:space="preserve"> description (not null, text).</w:t>
      </w:r>
    </w:p>
    <w:p w14:paraId="37A59D5D" w14:textId="77777777" w:rsidR="00F36A8A" w:rsidRDefault="00F36A8A"/>
    <w:p w14:paraId="7ED7A801" w14:textId="77777777" w:rsidR="000C0860" w:rsidRPr="002B25B4" w:rsidRDefault="00000000">
      <w:pPr>
        <w:pStyle w:val="Naslov2"/>
        <w:rPr>
          <w:color w:val="000000" w:themeColor="text1"/>
        </w:rPr>
      </w:pPr>
      <w:proofErr w:type="gramStart"/>
      <w:r w:rsidRPr="002B25B4">
        <w:rPr>
          <w:color w:val="000000" w:themeColor="text1"/>
        </w:rPr>
        <w:t>fleet.document</w:t>
      </w:r>
      <w:proofErr w:type="gramEnd"/>
    </w:p>
    <w:p w14:paraId="3255354F" w14:textId="583BE649" w:rsidR="000C0860" w:rsidRDefault="00000000">
      <w:proofErr w:type="spellStart"/>
      <w:r>
        <w:t>Svrha</w:t>
      </w:r>
      <w:proofErr w:type="spellEnd"/>
      <w:r>
        <w:t xml:space="preserve">: </w:t>
      </w:r>
      <w:proofErr w:type="spellStart"/>
      <w:r>
        <w:t>Metapodaci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>.</w:t>
      </w:r>
    </w:p>
    <w:p w14:paraId="09EAF6C9" w14:textId="4A574DC9" w:rsidR="000C0860" w:rsidRDefault="00000000">
      <w:r>
        <w:t xml:space="preserve">PK: </w:t>
      </w:r>
      <w:proofErr w:type="spellStart"/>
      <w:r>
        <w:t>document_id</w:t>
      </w:r>
      <w:proofErr w:type="spellEnd"/>
      <w:r w:rsidR="004C465C">
        <w:t xml:space="preserve"> (</w:t>
      </w:r>
      <w:proofErr w:type="spellStart"/>
      <w:r w:rsidR="004C465C">
        <w:t>bigserial</w:t>
      </w:r>
      <w:proofErr w:type="spellEnd"/>
      <w:r w:rsidR="004C465C">
        <w:t>)</w:t>
      </w:r>
      <w:r>
        <w:t>.</w:t>
      </w:r>
    </w:p>
    <w:p w14:paraId="630D4103" w14:textId="57ED5A16" w:rsidR="004C465C" w:rsidRDefault="00000000">
      <w:r>
        <w:t xml:space="preserve">FK: </w:t>
      </w:r>
      <w:proofErr w:type="spellStart"/>
      <w:r>
        <w:t>doc_type_code</w:t>
      </w:r>
      <w:proofErr w:type="spellEnd"/>
      <w:r w:rsidR="004C465C">
        <w:t xml:space="preserve"> (not null, text)</w:t>
      </w:r>
      <w:r>
        <w:t xml:space="preserve"> → </w:t>
      </w:r>
      <w:proofErr w:type="spellStart"/>
      <w:r>
        <w:t>dc_document_type</w:t>
      </w:r>
      <w:proofErr w:type="spellEnd"/>
      <w:r w:rsidR="004C465C">
        <w:t xml:space="preserve"> </w:t>
      </w:r>
      <w:r>
        <w:t>(code) (on update cascade),</w:t>
      </w:r>
    </w:p>
    <w:p w14:paraId="17E329A8" w14:textId="755FB2B3" w:rsidR="004C465C" w:rsidRDefault="004C465C">
      <w:r>
        <w:t xml:space="preserve">        </w:t>
      </w:r>
      <w:proofErr w:type="spellStart"/>
      <w:r>
        <w:t>uploaded_by</w:t>
      </w:r>
      <w:proofErr w:type="spellEnd"/>
      <w:r>
        <w:t xml:space="preserve"> (not null, </w:t>
      </w:r>
      <w:proofErr w:type="spellStart"/>
      <w:r>
        <w:t>bigint</w:t>
      </w:r>
      <w:proofErr w:type="spellEnd"/>
      <w:r>
        <w:t>) → employee (</w:t>
      </w:r>
      <w:proofErr w:type="spellStart"/>
      <w:r>
        <w:t>employee_id</w:t>
      </w:r>
      <w:proofErr w:type="spellEnd"/>
      <w:r>
        <w:t>) (on delete restrict).</w:t>
      </w:r>
    </w:p>
    <w:p w14:paraId="3F4A8414" w14:textId="14583B2F" w:rsidR="004C465C" w:rsidRDefault="00000000">
      <w:proofErr w:type="spellStart"/>
      <w:r>
        <w:t>Stupci</w:t>
      </w:r>
      <w:proofErr w:type="spellEnd"/>
      <w:r>
        <w:t xml:space="preserve">: </w:t>
      </w:r>
      <w:proofErr w:type="spellStart"/>
      <w:r>
        <w:t>url_or_path</w:t>
      </w:r>
      <w:proofErr w:type="spellEnd"/>
      <w:r>
        <w:t xml:space="preserve"> (</w:t>
      </w:r>
      <w:r w:rsidR="004C465C">
        <w:t xml:space="preserve">not null, text, </w:t>
      </w:r>
      <w:r>
        <w:t>check regex ^(</w:t>
      </w:r>
      <w:proofErr w:type="gramStart"/>
      <w:r>
        <w:t>https?:/</w:t>
      </w:r>
      <w:proofErr w:type="gramEnd"/>
      <w:r>
        <w:t>/|/</w:t>
      </w:r>
      <w:proofErr w:type="gramStart"/>
      <w:r>
        <w:t>).+</w:t>
      </w:r>
      <w:proofErr w:type="gramEnd"/>
      <w:r>
        <w:t>),</w:t>
      </w:r>
    </w:p>
    <w:p w14:paraId="33553006" w14:textId="09C310B1" w:rsidR="004C465C" w:rsidRDefault="004C465C">
      <w:r>
        <w:t xml:space="preserve">              </w:t>
      </w:r>
      <w:proofErr w:type="spellStart"/>
      <w:r>
        <w:t>uploaded_at</w:t>
      </w:r>
      <w:proofErr w:type="spellEnd"/>
      <w:r>
        <w:t xml:space="preserve"> (not null, </w:t>
      </w:r>
      <w:proofErr w:type="spellStart"/>
      <w:r>
        <w:t>timestamptz</w:t>
      </w:r>
      <w:proofErr w:type="spellEnd"/>
      <w:r>
        <w:t xml:space="preserve">, default </w:t>
      </w:r>
      <w:proofErr w:type="gramStart"/>
      <w:r>
        <w:t>now(</w:t>
      </w:r>
      <w:proofErr w:type="gramEnd"/>
      <w:r>
        <w:t>)),</w:t>
      </w:r>
    </w:p>
    <w:p w14:paraId="22D60893" w14:textId="6B25A568" w:rsidR="000C0860" w:rsidRDefault="00000000">
      <w:r>
        <w:t xml:space="preserve"> </w:t>
      </w:r>
      <w:r w:rsidR="004C465C">
        <w:t xml:space="preserve">             </w:t>
      </w:r>
      <w:proofErr w:type="spellStart"/>
      <w:r>
        <w:t>is_deleted</w:t>
      </w:r>
      <w:proofErr w:type="spellEnd"/>
      <w:r>
        <w:t xml:space="preserve"> (</w:t>
      </w:r>
      <w:r w:rsidR="004C465C">
        <w:t xml:space="preserve">not null, </w:t>
      </w:r>
      <w:proofErr w:type="spellStart"/>
      <w:r w:rsidR="004C465C">
        <w:t>boolean</w:t>
      </w:r>
      <w:proofErr w:type="spellEnd"/>
      <w:r w:rsidR="004C465C">
        <w:t xml:space="preserve">, </w:t>
      </w:r>
      <w:r>
        <w:t>default false).</w:t>
      </w:r>
    </w:p>
    <w:p w14:paraId="1FE73171" w14:textId="77777777" w:rsidR="007A28B0" w:rsidRDefault="007A28B0">
      <w:pPr>
        <w:pStyle w:val="Naslov2"/>
        <w:rPr>
          <w:color w:val="000000" w:themeColor="text1"/>
        </w:rPr>
      </w:pPr>
    </w:p>
    <w:p w14:paraId="2A15E8A1" w14:textId="77777777" w:rsidR="00057BF4" w:rsidRDefault="00057BF4">
      <w:pPr>
        <w:pStyle w:val="Naslov2"/>
        <w:rPr>
          <w:color w:val="000000" w:themeColor="text1"/>
        </w:rPr>
      </w:pPr>
    </w:p>
    <w:p w14:paraId="416D813A" w14:textId="77777777" w:rsidR="00057BF4" w:rsidRDefault="00057BF4">
      <w:pPr>
        <w:pStyle w:val="Naslov2"/>
        <w:rPr>
          <w:color w:val="000000" w:themeColor="text1"/>
        </w:rPr>
      </w:pPr>
    </w:p>
    <w:p w14:paraId="304A533A" w14:textId="77777777" w:rsidR="00057BF4" w:rsidRDefault="00057BF4">
      <w:pPr>
        <w:pStyle w:val="Naslov2"/>
        <w:rPr>
          <w:color w:val="000000" w:themeColor="text1"/>
        </w:rPr>
      </w:pPr>
    </w:p>
    <w:p w14:paraId="580D6CC0" w14:textId="77777777" w:rsidR="00057BF4" w:rsidRPr="00057BF4" w:rsidRDefault="00057BF4" w:rsidP="00057BF4"/>
    <w:p w14:paraId="1008DC59" w14:textId="049A58B9" w:rsidR="000C0860" w:rsidRPr="002B25B4" w:rsidRDefault="00000000">
      <w:pPr>
        <w:pStyle w:val="Naslov2"/>
        <w:rPr>
          <w:color w:val="000000" w:themeColor="text1"/>
        </w:rPr>
      </w:pPr>
      <w:proofErr w:type="spellStart"/>
      <w:proofErr w:type="gramStart"/>
      <w:r w:rsidRPr="002B25B4">
        <w:rPr>
          <w:color w:val="000000" w:themeColor="text1"/>
        </w:rPr>
        <w:lastRenderedPageBreak/>
        <w:t>fleet.vehicle</w:t>
      </w:r>
      <w:proofErr w:type="gramEnd"/>
      <w:r w:rsidRPr="002B25B4">
        <w:rPr>
          <w:color w:val="000000" w:themeColor="text1"/>
        </w:rPr>
        <w:t>_document</w:t>
      </w:r>
      <w:proofErr w:type="spellEnd"/>
    </w:p>
    <w:p w14:paraId="3EF9F210" w14:textId="1DFDABCD" w:rsidR="000C0860" w:rsidRDefault="00000000">
      <w:proofErr w:type="spellStart"/>
      <w:r>
        <w:t>Svrha</w:t>
      </w:r>
      <w:proofErr w:type="spellEnd"/>
      <w:r>
        <w:t xml:space="preserve">: Veza </w:t>
      </w:r>
      <w:r w:rsidR="004C465C">
        <w:t xml:space="preserve">document </w:t>
      </w:r>
      <w:r>
        <w:t>–</w:t>
      </w:r>
      <w:r w:rsidR="004C465C">
        <w:t xml:space="preserve"> </w:t>
      </w:r>
      <w:proofErr w:type="spellStart"/>
      <w:r>
        <w:t>vozilo</w:t>
      </w:r>
      <w:proofErr w:type="spellEnd"/>
      <w:r>
        <w:t xml:space="preserve"> s </w:t>
      </w:r>
      <w:proofErr w:type="spellStart"/>
      <w:r>
        <w:t>tipom</w:t>
      </w:r>
      <w:proofErr w:type="spellEnd"/>
      <w:r w:rsidR="004C465C">
        <w:t>.</w:t>
      </w:r>
    </w:p>
    <w:p w14:paraId="15C81E57" w14:textId="5385CA6A" w:rsidR="000C0860" w:rsidRDefault="00000000">
      <w:r>
        <w:t xml:space="preserve">PK: </w:t>
      </w:r>
      <w:proofErr w:type="spellStart"/>
      <w:r>
        <w:t>vehicle_document_id</w:t>
      </w:r>
      <w:proofErr w:type="spellEnd"/>
      <w:r w:rsidR="004C465C">
        <w:t xml:space="preserve"> (</w:t>
      </w:r>
      <w:proofErr w:type="spellStart"/>
      <w:r w:rsidR="004C465C">
        <w:t>bigserial</w:t>
      </w:r>
      <w:proofErr w:type="spellEnd"/>
      <w:r w:rsidR="004C465C">
        <w:t>)</w:t>
      </w:r>
      <w:r>
        <w:t>.</w:t>
      </w:r>
    </w:p>
    <w:p w14:paraId="24F0501F" w14:textId="77777777" w:rsidR="004C465C" w:rsidRDefault="00000000">
      <w:r>
        <w:t xml:space="preserve">FK: </w:t>
      </w:r>
      <w:proofErr w:type="spellStart"/>
      <w:r>
        <w:t>vehicle_id</w:t>
      </w:r>
      <w:proofErr w:type="spellEnd"/>
      <w:r w:rsidR="004C465C">
        <w:t xml:space="preserve"> (not null, </w:t>
      </w:r>
      <w:proofErr w:type="spellStart"/>
      <w:r w:rsidR="004C465C">
        <w:t>bigint</w:t>
      </w:r>
      <w:proofErr w:type="spellEnd"/>
      <w:r w:rsidR="004C465C">
        <w:t>)</w:t>
      </w:r>
      <w:r>
        <w:t xml:space="preserve"> → vehicle </w:t>
      </w:r>
      <w:r w:rsidR="004C465C">
        <w:t>(</w:t>
      </w:r>
      <w:proofErr w:type="spellStart"/>
      <w:r w:rsidR="004C465C">
        <w:t>vehicle_id</w:t>
      </w:r>
      <w:proofErr w:type="spellEnd"/>
      <w:r w:rsidR="004C465C">
        <w:t xml:space="preserve">) </w:t>
      </w:r>
      <w:r>
        <w:t>(</w:t>
      </w:r>
      <w:r w:rsidR="004C465C">
        <w:t xml:space="preserve">on delete </w:t>
      </w:r>
      <w:r>
        <w:t xml:space="preserve">cascade), </w:t>
      </w:r>
    </w:p>
    <w:p w14:paraId="29F3A7F8" w14:textId="77777777" w:rsidR="004C465C" w:rsidRDefault="004C465C">
      <w:r>
        <w:t xml:space="preserve">       </w:t>
      </w:r>
      <w:proofErr w:type="spellStart"/>
      <w:r>
        <w:t>document_id</w:t>
      </w:r>
      <w:proofErr w:type="spellEnd"/>
      <w:r>
        <w:t xml:space="preserve"> (not null, </w:t>
      </w:r>
      <w:proofErr w:type="spellStart"/>
      <w:r>
        <w:t>bigint</w:t>
      </w:r>
      <w:proofErr w:type="spellEnd"/>
      <w:r>
        <w:t>) → document (</w:t>
      </w:r>
      <w:proofErr w:type="spellStart"/>
      <w:r>
        <w:t>document_id</w:t>
      </w:r>
      <w:proofErr w:type="spellEnd"/>
      <w:r>
        <w:t xml:space="preserve">) (on delete restrict),  </w:t>
      </w:r>
    </w:p>
    <w:p w14:paraId="3940B0DE" w14:textId="56978516" w:rsidR="000C0860" w:rsidRDefault="004C465C">
      <w:r>
        <w:t xml:space="preserve">       </w:t>
      </w:r>
      <w:proofErr w:type="spellStart"/>
      <w:r>
        <w:t>doc_type_code</w:t>
      </w:r>
      <w:proofErr w:type="spellEnd"/>
      <w:r>
        <w:t xml:space="preserve"> (not null, text) → </w:t>
      </w:r>
      <w:proofErr w:type="spellStart"/>
      <w:r>
        <w:t>dc_document_type</w:t>
      </w:r>
      <w:proofErr w:type="spellEnd"/>
      <w:r>
        <w:t>(code)</w:t>
      </w:r>
      <w:r w:rsidR="00B66942">
        <w:t xml:space="preserve"> (on update cascade).</w:t>
      </w:r>
    </w:p>
    <w:p w14:paraId="01CE1682" w14:textId="77777777" w:rsidR="000C0860" w:rsidRDefault="00000000">
      <w:proofErr w:type="spellStart"/>
      <w:r>
        <w:t>Ograničenja</w:t>
      </w:r>
      <w:proofErr w:type="spellEnd"/>
      <w:r>
        <w:t xml:space="preserve">: </w:t>
      </w:r>
      <w:proofErr w:type="gramStart"/>
      <w:r>
        <w:t>unique(</w:t>
      </w:r>
      <w:proofErr w:type="spellStart"/>
      <w:proofErr w:type="gramEnd"/>
      <w:r>
        <w:t>vehicle_id</w:t>
      </w:r>
      <w:proofErr w:type="spellEnd"/>
      <w:r>
        <w:t xml:space="preserve">, </w:t>
      </w:r>
      <w:proofErr w:type="spellStart"/>
      <w:r>
        <w:t>document_id</w:t>
      </w:r>
      <w:proofErr w:type="spellEnd"/>
      <w:r>
        <w:t>).</w:t>
      </w:r>
    </w:p>
    <w:p w14:paraId="41FBCC11" w14:textId="77777777" w:rsidR="002C7C51" w:rsidRDefault="002C7C51"/>
    <w:p w14:paraId="0C8A13EC" w14:textId="26CC083A" w:rsidR="00E11D1E" w:rsidRPr="002C7C51" w:rsidRDefault="009031D2" w:rsidP="002C7C51">
      <w:pPr>
        <w:pStyle w:val="Naslov2"/>
        <w:rPr>
          <w:color w:val="000000" w:themeColor="text1"/>
        </w:rPr>
      </w:pPr>
      <w:proofErr w:type="spellStart"/>
      <w:proofErr w:type="gramStart"/>
      <w:r w:rsidRPr="002C7C51">
        <w:rPr>
          <w:color w:val="000000" w:themeColor="text1"/>
        </w:rPr>
        <w:t>fleet.inspection</w:t>
      </w:r>
      <w:proofErr w:type="spellEnd"/>
      <w:proofErr w:type="gramEnd"/>
      <w:r w:rsidRPr="002C7C51">
        <w:rPr>
          <w:color w:val="000000" w:themeColor="text1"/>
        </w:rPr>
        <w:t xml:space="preserve"> (</w:t>
      </w:r>
      <w:proofErr w:type="spellStart"/>
      <w:r w:rsidRPr="002C7C51">
        <w:rPr>
          <w:color w:val="000000" w:themeColor="text1"/>
        </w:rPr>
        <w:t>opcionalno</w:t>
      </w:r>
      <w:proofErr w:type="spellEnd"/>
      <w:r w:rsidRPr="002C7C51">
        <w:rPr>
          <w:color w:val="000000" w:themeColor="text1"/>
        </w:rPr>
        <w:t>)</w:t>
      </w:r>
    </w:p>
    <w:p w14:paraId="42E99BED" w14:textId="246B9A86" w:rsidR="009031D2" w:rsidRDefault="009031D2" w:rsidP="009031D2">
      <w:proofErr w:type="spellStart"/>
      <w:r>
        <w:t>Svrha</w:t>
      </w:r>
      <w:proofErr w:type="spellEnd"/>
      <w:r>
        <w:t xml:space="preserve">: </w:t>
      </w:r>
      <w:proofErr w:type="spellStart"/>
      <w:r>
        <w:t>Evidencija</w:t>
      </w:r>
      <w:proofErr w:type="spellEnd"/>
      <w:r>
        <w:t xml:space="preserve"> </w:t>
      </w:r>
      <w:proofErr w:type="spellStart"/>
      <w:r>
        <w:t>tehničkog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>.</w:t>
      </w:r>
    </w:p>
    <w:p w14:paraId="170FB69B" w14:textId="37EBE67F" w:rsidR="009031D2" w:rsidRDefault="009031D2" w:rsidP="009031D2">
      <w:pPr>
        <w:tabs>
          <w:tab w:val="left" w:pos="2172"/>
        </w:tabs>
      </w:pPr>
      <w:r>
        <w:t xml:space="preserve">PK: </w:t>
      </w:r>
      <w:proofErr w:type="spellStart"/>
      <w:r>
        <w:t>inspection_id</w:t>
      </w:r>
      <w:proofErr w:type="spellEnd"/>
      <w:r>
        <w:t xml:space="preserve"> (</w:t>
      </w:r>
      <w:proofErr w:type="spellStart"/>
      <w:r>
        <w:t>bigserial</w:t>
      </w:r>
      <w:proofErr w:type="spellEnd"/>
      <w:r>
        <w:t>).</w:t>
      </w:r>
      <w:r>
        <w:tab/>
      </w:r>
    </w:p>
    <w:p w14:paraId="4C5BE135" w14:textId="6648B827" w:rsidR="009031D2" w:rsidRDefault="009031D2" w:rsidP="009031D2">
      <w:r>
        <w:t xml:space="preserve">FK: </w:t>
      </w:r>
      <w:proofErr w:type="spellStart"/>
      <w:r>
        <w:t>vehicle_id</w:t>
      </w:r>
      <w:proofErr w:type="spellEnd"/>
      <w:r>
        <w:t xml:space="preserve"> (not null, </w:t>
      </w:r>
      <w:proofErr w:type="spellStart"/>
      <w:r>
        <w:t>bigint</w:t>
      </w:r>
      <w:proofErr w:type="spellEnd"/>
      <w:r>
        <w:t>) → vehicle (</w:t>
      </w:r>
      <w:proofErr w:type="spellStart"/>
      <w:r>
        <w:t>vehicle_id</w:t>
      </w:r>
      <w:proofErr w:type="spellEnd"/>
      <w:r>
        <w:t>) (on delete cascade).</w:t>
      </w:r>
    </w:p>
    <w:p w14:paraId="4F7D902C" w14:textId="764E4114" w:rsidR="009031D2" w:rsidRDefault="009031D2" w:rsidP="009031D2">
      <w:proofErr w:type="spellStart"/>
      <w:r>
        <w:t>Stupci</w:t>
      </w:r>
      <w:proofErr w:type="spellEnd"/>
      <w:r>
        <w:t xml:space="preserve">: </w:t>
      </w:r>
      <w:proofErr w:type="spellStart"/>
      <w:r>
        <w:t>inspected_at</w:t>
      </w:r>
      <w:proofErr w:type="spellEnd"/>
      <w:r>
        <w:t xml:space="preserve"> (not null, </w:t>
      </w:r>
      <w:proofErr w:type="spellStart"/>
      <w:r>
        <w:t>timestamptz</w:t>
      </w:r>
      <w:proofErr w:type="spellEnd"/>
      <w:r>
        <w:t>),</w:t>
      </w:r>
    </w:p>
    <w:p w14:paraId="7414A8EE" w14:textId="482AF066" w:rsidR="009031D2" w:rsidRDefault="009031D2" w:rsidP="009031D2">
      <w:r>
        <w:t xml:space="preserve">              result (not null, text), (check result </w:t>
      </w:r>
      <w:proofErr w:type="gramStart"/>
      <w:r>
        <w:t>in (‘</w:t>
      </w:r>
      <w:proofErr w:type="spellStart"/>
      <w:proofErr w:type="gramEnd"/>
      <w:r>
        <w:t>passed’,’failed</w:t>
      </w:r>
      <w:proofErr w:type="spellEnd"/>
      <w:r>
        <w:t>’), if failed -&gt; note not null),</w:t>
      </w:r>
    </w:p>
    <w:p w14:paraId="21A3C362" w14:textId="37F77102" w:rsidR="009031D2" w:rsidRPr="009031D2" w:rsidRDefault="009031D2" w:rsidP="009031D2">
      <w:r>
        <w:t xml:space="preserve">              note (text).</w:t>
      </w:r>
    </w:p>
    <w:p w14:paraId="4DD9813A" w14:textId="496A429B" w:rsidR="000C0860" w:rsidRPr="002C7C51" w:rsidRDefault="00000000">
      <w:pPr>
        <w:pStyle w:val="Naslov1"/>
        <w:rPr>
          <w:color w:val="000000" w:themeColor="text1"/>
          <w:u w:val="single"/>
        </w:rPr>
      </w:pPr>
      <w:proofErr w:type="spellStart"/>
      <w:r w:rsidRPr="002C7C51">
        <w:rPr>
          <w:color w:val="000000" w:themeColor="text1"/>
          <w:u w:val="single"/>
        </w:rPr>
        <w:t>Događaji</w:t>
      </w:r>
      <w:proofErr w:type="spellEnd"/>
    </w:p>
    <w:p w14:paraId="2C3F7DCA" w14:textId="77777777" w:rsidR="000C0860" w:rsidRPr="002B25B4" w:rsidRDefault="00000000">
      <w:pPr>
        <w:pStyle w:val="Naslov2"/>
        <w:rPr>
          <w:color w:val="000000" w:themeColor="text1"/>
        </w:rPr>
      </w:pPr>
      <w:proofErr w:type="spellStart"/>
      <w:proofErr w:type="gramStart"/>
      <w:r w:rsidRPr="002B25B4">
        <w:rPr>
          <w:color w:val="000000" w:themeColor="text1"/>
        </w:rPr>
        <w:t>fleet.fine</w:t>
      </w:r>
      <w:proofErr w:type="spellEnd"/>
      <w:proofErr w:type="gramEnd"/>
    </w:p>
    <w:p w14:paraId="1AC9818E" w14:textId="77777777" w:rsidR="000C0860" w:rsidRDefault="00000000">
      <w:r>
        <w:t>Svrha: Kazne (prometni prekršaji).</w:t>
      </w:r>
    </w:p>
    <w:p w14:paraId="3F7BEFE4" w14:textId="44E575E9" w:rsidR="000C0860" w:rsidRDefault="00000000" w:rsidP="00B66942">
      <w:pPr>
        <w:tabs>
          <w:tab w:val="left" w:pos="2172"/>
        </w:tabs>
      </w:pPr>
      <w:r>
        <w:t xml:space="preserve">PK: </w:t>
      </w:r>
      <w:proofErr w:type="spellStart"/>
      <w:r>
        <w:t>fine_id</w:t>
      </w:r>
      <w:proofErr w:type="spellEnd"/>
      <w:r w:rsidR="00B66942">
        <w:t xml:space="preserve"> (</w:t>
      </w:r>
      <w:proofErr w:type="spellStart"/>
      <w:r w:rsidR="00B66942">
        <w:t>bigserial</w:t>
      </w:r>
      <w:proofErr w:type="spellEnd"/>
      <w:r w:rsidR="00B66942">
        <w:t>)</w:t>
      </w:r>
      <w:r>
        <w:t>.</w:t>
      </w:r>
      <w:r w:rsidR="00B66942">
        <w:tab/>
      </w:r>
    </w:p>
    <w:p w14:paraId="26C2E856" w14:textId="77777777" w:rsidR="00B66942" w:rsidRDefault="00000000">
      <w:r>
        <w:t xml:space="preserve">FK: </w:t>
      </w:r>
      <w:proofErr w:type="spellStart"/>
      <w:r>
        <w:t>vehicle_id</w:t>
      </w:r>
      <w:proofErr w:type="spellEnd"/>
      <w:r w:rsidR="00B66942">
        <w:t xml:space="preserve"> (not null, </w:t>
      </w:r>
      <w:proofErr w:type="spellStart"/>
      <w:r w:rsidR="00B66942">
        <w:t>bigint</w:t>
      </w:r>
      <w:proofErr w:type="spellEnd"/>
      <w:r w:rsidR="00B66942">
        <w:t>)</w:t>
      </w:r>
      <w:r>
        <w:t xml:space="preserve"> → vehicle</w:t>
      </w:r>
      <w:r w:rsidR="00B66942">
        <w:t xml:space="preserve"> (</w:t>
      </w:r>
      <w:proofErr w:type="spellStart"/>
      <w:r w:rsidR="00B66942">
        <w:t>vehicle_id</w:t>
      </w:r>
      <w:proofErr w:type="spellEnd"/>
      <w:r w:rsidR="00B66942">
        <w:t>)</w:t>
      </w:r>
      <w:r>
        <w:t xml:space="preserve"> (</w:t>
      </w:r>
      <w:r w:rsidR="00B66942">
        <w:t xml:space="preserve">on delete </w:t>
      </w:r>
      <w:r>
        <w:t xml:space="preserve">cascade), </w:t>
      </w:r>
    </w:p>
    <w:p w14:paraId="10AEC65D" w14:textId="7648C864" w:rsidR="000C0860" w:rsidRDefault="00B66942">
      <w:r>
        <w:t xml:space="preserve">       </w:t>
      </w:r>
      <w:proofErr w:type="spellStart"/>
      <w:r>
        <w:t>driver_id</w:t>
      </w:r>
      <w:proofErr w:type="spellEnd"/>
      <w:r>
        <w:t xml:space="preserve"> (</w:t>
      </w:r>
      <w:proofErr w:type="spellStart"/>
      <w:r>
        <w:t>bigint</w:t>
      </w:r>
      <w:proofErr w:type="spellEnd"/>
      <w:r>
        <w:t>) → driver (</w:t>
      </w:r>
      <w:proofErr w:type="spellStart"/>
      <w:r>
        <w:t>driver_</w:t>
      </w:r>
      <w:proofErr w:type="gramStart"/>
      <w:r>
        <w:t>id</w:t>
      </w:r>
      <w:proofErr w:type="spellEnd"/>
      <w:r>
        <w:t>)  (</w:t>
      </w:r>
      <w:proofErr w:type="gramEnd"/>
      <w:r>
        <w:t>on delete set null).</w:t>
      </w:r>
    </w:p>
    <w:p w14:paraId="4ABBBA4E" w14:textId="77777777" w:rsidR="00B66942" w:rsidRDefault="00000000">
      <w:proofErr w:type="spellStart"/>
      <w:r>
        <w:t>Stupci</w:t>
      </w:r>
      <w:proofErr w:type="spellEnd"/>
      <w:r>
        <w:t xml:space="preserve">: </w:t>
      </w:r>
      <w:proofErr w:type="spellStart"/>
      <w:r>
        <w:t>issued_at</w:t>
      </w:r>
      <w:proofErr w:type="spellEnd"/>
      <w:r>
        <w:t xml:space="preserve"> (not null</w:t>
      </w:r>
      <w:r w:rsidR="00B66942">
        <w:t xml:space="preserve">, </w:t>
      </w:r>
      <w:proofErr w:type="spellStart"/>
      <w:r w:rsidR="00B66942">
        <w:t>timestamptz</w:t>
      </w:r>
      <w:proofErr w:type="spellEnd"/>
      <w:r>
        <w:t>),</w:t>
      </w:r>
    </w:p>
    <w:p w14:paraId="4C6D2237" w14:textId="059D936A" w:rsidR="00B66942" w:rsidRDefault="00B66942">
      <w:r>
        <w:t xml:space="preserve">              amount (not null, numeric, &gt; 0),</w:t>
      </w:r>
    </w:p>
    <w:p w14:paraId="72950A88" w14:textId="744C404E" w:rsidR="00B66942" w:rsidRDefault="00B66942">
      <w:r>
        <w:t xml:space="preserve">              reason (not null, text), </w:t>
      </w:r>
    </w:p>
    <w:p w14:paraId="285D71EA" w14:textId="77777777" w:rsidR="00B66942" w:rsidRDefault="00B66942">
      <w:r>
        <w:t xml:space="preserve">              </w:t>
      </w:r>
      <w:proofErr w:type="spellStart"/>
      <w:r>
        <w:t>paid_at</w:t>
      </w:r>
      <w:proofErr w:type="spellEnd"/>
      <w:r>
        <w:t xml:space="preserve"> (</w:t>
      </w:r>
      <w:proofErr w:type="spellStart"/>
      <w:r>
        <w:t>timestamptz</w:t>
      </w:r>
      <w:proofErr w:type="spellEnd"/>
      <w:r>
        <w:t xml:space="preserve">), </w:t>
      </w:r>
    </w:p>
    <w:p w14:paraId="0E29AB1B" w14:textId="26D991AB" w:rsidR="000C0860" w:rsidRDefault="00B66942" w:rsidP="00F36A8A">
      <w:r>
        <w:t xml:space="preserve">              </w:t>
      </w:r>
      <w:proofErr w:type="spellStart"/>
      <w:r>
        <w:t>payment_method</w:t>
      </w:r>
      <w:proofErr w:type="spellEnd"/>
      <w:r>
        <w:t xml:space="preserve"> (text).</w:t>
      </w:r>
    </w:p>
    <w:p w14:paraId="6F95D810" w14:textId="77777777" w:rsidR="000C0860" w:rsidRDefault="000C0860"/>
    <w:p w14:paraId="628ED2EC" w14:textId="77777777" w:rsidR="000C0860" w:rsidRPr="002B25B4" w:rsidRDefault="00000000">
      <w:pPr>
        <w:pStyle w:val="Naslov2"/>
        <w:rPr>
          <w:color w:val="000000" w:themeColor="text1"/>
        </w:rPr>
      </w:pPr>
      <w:r w:rsidRPr="002B25B4">
        <w:rPr>
          <w:color w:val="000000" w:themeColor="text1"/>
        </w:rPr>
        <w:t>fleet.accident</w:t>
      </w:r>
    </w:p>
    <w:p w14:paraId="1C3EA458" w14:textId="77777777" w:rsidR="000C0860" w:rsidRDefault="00000000">
      <w:r>
        <w:t>Svrha: Nezgode/štete.</w:t>
      </w:r>
    </w:p>
    <w:p w14:paraId="2A337A12" w14:textId="432C4002" w:rsidR="000C0860" w:rsidRDefault="00000000">
      <w:r>
        <w:t xml:space="preserve">PK: </w:t>
      </w:r>
      <w:proofErr w:type="spellStart"/>
      <w:r>
        <w:t>accident_id</w:t>
      </w:r>
      <w:proofErr w:type="spellEnd"/>
      <w:r w:rsidR="00B66942">
        <w:t xml:space="preserve"> (</w:t>
      </w:r>
      <w:proofErr w:type="spellStart"/>
      <w:r w:rsidR="00B66942">
        <w:t>bigserial</w:t>
      </w:r>
      <w:proofErr w:type="spellEnd"/>
      <w:r w:rsidR="00B66942">
        <w:t>)</w:t>
      </w:r>
      <w:r>
        <w:t>.</w:t>
      </w:r>
    </w:p>
    <w:p w14:paraId="0A1E8AC7" w14:textId="77777777" w:rsidR="00B66942" w:rsidRDefault="00000000">
      <w:r>
        <w:t xml:space="preserve">FK: </w:t>
      </w:r>
      <w:proofErr w:type="spellStart"/>
      <w:r>
        <w:t>vehicle_id</w:t>
      </w:r>
      <w:proofErr w:type="spellEnd"/>
      <w:r w:rsidR="00B66942">
        <w:t xml:space="preserve"> (not null, </w:t>
      </w:r>
      <w:proofErr w:type="spellStart"/>
      <w:proofErr w:type="gramStart"/>
      <w:r w:rsidR="00B66942">
        <w:t>bigint</w:t>
      </w:r>
      <w:proofErr w:type="spellEnd"/>
      <w:r w:rsidR="00B66942">
        <w:t xml:space="preserve">) </w:t>
      </w:r>
      <w:r>
        <w:t xml:space="preserve"> →</w:t>
      </w:r>
      <w:proofErr w:type="gramEnd"/>
      <w:r>
        <w:t xml:space="preserve"> vehicle </w:t>
      </w:r>
      <w:r w:rsidR="00B66942">
        <w:t>(</w:t>
      </w:r>
      <w:proofErr w:type="spellStart"/>
      <w:r w:rsidR="00B66942">
        <w:t>vehicle_id</w:t>
      </w:r>
      <w:proofErr w:type="spellEnd"/>
      <w:r w:rsidR="00B66942">
        <w:t xml:space="preserve">) </w:t>
      </w:r>
      <w:r>
        <w:t>(</w:t>
      </w:r>
      <w:r w:rsidR="00B66942">
        <w:t xml:space="preserve">on delete </w:t>
      </w:r>
      <w:r>
        <w:t xml:space="preserve">cascade), </w:t>
      </w:r>
    </w:p>
    <w:p w14:paraId="13DEBD90" w14:textId="30134CDB" w:rsidR="000C0860" w:rsidRDefault="00B66942">
      <w:r>
        <w:t xml:space="preserve">       </w:t>
      </w:r>
      <w:proofErr w:type="spellStart"/>
      <w:r>
        <w:t>driver_id</w:t>
      </w:r>
      <w:proofErr w:type="spellEnd"/>
      <w:r>
        <w:t xml:space="preserve"> (</w:t>
      </w:r>
      <w:proofErr w:type="spellStart"/>
      <w:r>
        <w:t>bigint</w:t>
      </w:r>
      <w:proofErr w:type="spellEnd"/>
      <w:r>
        <w:t>) → driver (</w:t>
      </w:r>
      <w:proofErr w:type="spellStart"/>
      <w:r>
        <w:t>driver_id</w:t>
      </w:r>
      <w:proofErr w:type="spellEnd"/>
      <w:r>
        <w:t>) (on delete set null).</w:t>
      </w:r>
    </w:p>
    <w:p w14:paraId="5FA1058D" w14:textId="77777777" w:rsidR="00B66942" w:rsidRDefault="00000000">
      <w:proofErr w:type="spellStart"/>
      <w:r>
        <w:t>Stupci</w:t>
      </w:r>
      <w:proofErr w:type="spellEnd"/>
      <w:r>
        <w:t xml:space="preserve">: </w:t>
      </w:r>
      <w:proofErr w:type="spellStart"/>
      <w:r>
        <w:t>happened_at</w:t>
      </w:r>
      <w:proofErr w:type="spellEnd"/>
      <w:r>
        <w:t xml:space="preserve"> (not null</w:t>
      </w:r>
      <w:r w:rsidR="00B66942">
        <w:t xml:space="preserve">, </w:t>
      </w:r>
      <w:proofErr w:type="spellStart"/>
      <w:r w:rsidR="00B66942">
        <w:t>timestamptz</w:t>
      </w:r>
      <w:proofErr w:type="spellEnd"/>
      <w:r>
        <w:t xml:space="preserve">), </w:t>
      </w:r>
    </w:p>
    <w:p w14:paraId="4D8EF386" w14:textId="77777777" w:rsidR="00B66942" w:rsidRDefault="00B66942">
      <w:r>
        <w:t xml:space="preserve">              severity (not null, text, severity in ('</w:t>
      </w:r>
      <w:proofErr w:type="spellStart"/>
      <w:r>
        <w:t>minor','major','total</w:t>
      </w:r>
      <w:proofErr w:type="spellEnd"/>
      <w:r>
        <w:t xml:space="preserve">')), </w:t>
      </w:r>
    </w:p>
    <w:p w14:paraId="31D30457" w14:textId="77777777" w:rsidR="00B66942" w:rsidRDefault="00B66942">
      <w:r>
        <w:t xml:space="preserve">              description text, </w:t>
      </w:r>
    </w:p>
    <w:p w14:paraId="55F697C9" w14:textId="0CE4212E" w:rsidR="000C0860" w:rsidRDefault="00B66942">
      <w:r>
        <w:t xml:space="preserve">              </w:t>
      </w:r>
      <w:proofErr w:type="spellStart"/>
      <w:r>
        <w:t>cost_estimate</w:t>
      </w:r>
      <w:proofErr w:type="spellEnd"/>
      <w:r>
        <w:t xml:space="preserve"> (numeric, &gt;= 0).</w:t>
      </w:r>
    </w:p>
    <w:p w14:paraId="7029CC10" w14:textId="4C7A8298" w:rsidR="000C0860" w:rsidRPr="0064205E" w:rsidRDefault="00000000" w:rsidP="0064205E">
      <w:pPr>
        <w:pStyle w:val="Naslov1"/>
        <w:jc w:val="center"/>
        <w:rPr>
          <w:color w:val="000000" w:themeColor="text1"/>
          <w:sz w:val="52"/>
          <w:szCs w:val="52"/>
        </w:rPr>
      </w:pPr>
      <w:proofErr w:type="spellStart"/>
      <w:r w:rsidRPr="0064205E">
        <w:rPr>
          <w:color w:val="000000" w:themeColor="text1"/>
          <w:sz w:val="52"/>
          <w:szCs w:val="52"/>
        </w:rPr>
        <w:t>Pogledi</w:t>
      </w:r>
      <w:proofErr w:type="spellEnd"/>
      <w:r w:rsidRPr="0064205E">
        <w:rPr>
          <w:color w:val="000000" w:themeColor="text1"/>
          <w:sz w:val="52"/>
          <w:szCs w:val="52"/>
        </w:rPr>
        <w:t xml:space="preserve"> (VIEW)</w:t>
      </w:r>
    </w:p>
    <w:p w14:paraId="50F6B130" w14:textId="77777777" w:rsidR="0052763F" w:rsidRDefault="0052763F"/>
    <w:p w14:paraId="644019CF" w14:textId="77777777" w:rsidR="000C0860" w:rsidRPr="002B25B4" w:rsidRDefault="00000000">
      <w:pPr>
        <w:pStyle w:val="Naslov2"/>
        <w:rPr>
          <w:color w:val="000000" w:themeColor="text1"/>
        </w:rPr>
      </w:pPr>
      <w:proofErr w:type="gramStart"/>
      <w:r w:rsidRPr="002B25B4">
        <w:rPr>
          <w:color w:val="000000" w:themeColor="text1"/>
        </w:rPr>
        <w:t>fleet.v</w:t>
      </w:r>
      <w:proofErr w:type="gramEnd"/>
      <w:r w:rsidRPr="002B25B4">
        <w:rPr>
          <w:color w:val="000000" w:themeColor="text1"/>
        </w:rPr>
        <w:t>_active_assignments</w:t>
      </w:r>
    </w:p>
    <w:p w14:paraId="0A2B1768" w14:textId="77777777" w:rsidR="000C0860" w:rsidRDefault="00000000">
      <w:r>
        <w:t>Svrha: Trenutno aktivne dodjele (end_at is null).</w:t>
      </w:r>
    </w:p>
    <w:p w14:paraId="1F02C71F" w14:textId="22F85EF2" w:rsidR="000C0860" w:rsidRDefault="00000000">
      <w:r>
        <w:t xml:space="preserve">Izvor: </w:t>
      </w:r>
      <w:proofErr w:type="spellStart"/>
      <w:r>
        <w:t>vehicle_assignment</w:t>
      </w:r>
      <w:proofErr w:type="spellEnd"/>
      <w:r>
        <w:t>.</w:t>
      </w:r>
    </w:p>
    <w:p w14:paraId="3A7217E4" w14:textId="77777777" w:rsidR="0052763F" w:rsidRDefault="0052763F"/>
    <w:p w14:paraId="489DAF80" w14:textId="77777777" w:rsidR="000C0860" w:rsidRPr="002B25B4" w:rsidRDefault="00000000">
      <w:pPr>
        <w:pStyle w:val="Naslov2"/>
        <w:rPr>
          <w:color w:val="000000" w:themeColor="text1"/>
        </w:rPr>
      </w:pPr>
      <w:proofErr w:type="gramStart"/>
      <w:r w:rsidRPr="002B25B4">
        <w:rPr>
          <w:color w:val="000000" w:themeColor="text1"/>
        </w:rPr>
        <w:t>fleet.v</w:t>
      </w:r>
      <w:proofErr w:type="gramEnd"/>
      <w:r w:rsidRPr="002B25B4">
        <w:rPr>
          <w:color w:val="000000" w:themeColor="text1"/>
        </w:rPr>
        <w:t>_odo_speed_anomalies</w:t>
      </w:r>
    </w:p>
    <w:p w14:paraId="6462A707" w14:textId="77777777" w:rsidR="000C0860" w:rsidRDefault="00000000">
      <w:r>
        <w:t>Svrha: Izračun rasta km/dan i flagiranje anomalija (&gt;1500 km/dan).</w:t>
      </w:r>
    </w:p>
    <w:p w14:paraId="37AE961A" w14:textId="057BEB2A" w:rsidR="000C0860" w:rsidRDefault="00000000">
      <w:r>
        <w:t xml:space="preserve">Izvor: </w:t>
      </w:r>
      <w:proofErr w:type="spellStart"/>
      <w:r>
        <w:t>odometer_reading</w:t>
      </w:r>
      <w:proofErr w:type="spellEnd"/>
      <w:r>
        <w:t xml:space="preserve"> s lag(</w:t>
      </w:r>
      <w:proofErr w:type="spellStart"/>
      <w:r w:rsidR="005E1DCB">
        <w:t>odometer_km</w:t>
      </w:r>
      <w:proofErr w:type="spellEnd"/>
      <w:r>
        <w:t>)</w:t>
      </w:r>
      <w:r w:rsidR="005E1DCB">
        <w:t xml:space="preserve"> </w:t>
      </w:r>
      <w:proofErr w:type="spellStart"/>
      <w:r w:rsidR="005E1DCB">
        <w:t>i</w:t>
      </w:r>
      <w:proofErr w:type="spellEnd"/>
      <w:r w:rsidR="005E1DCB">
        <w:t xml:space="preserve"> lag(</w:t>
      </w:r>
      <w:proofErr w:type="spellStart"/>
      <w:r w:rsidR="005E1DCB">
        <w:t>reading_at</w:t>
      </w:r>
      <w:proofErr w:type="spellEnd"/>
      <w:r w:rsidR="005E1DCB">
        <w:t>)</w:t>
      </w:r>
      <w:r>
        <w:t xml:space="preserve"> </w:t>
      </w:r>
      <w:proofErr w:type="spellStart"/>
      <w:r w:rsidR="005E1DCB">
        <w:t>stupcima</w:t>
      </w:r>
      <w:proofErr w:type="spellEnd"/>
      <w:r>
        <w:t>.</w:t>
      </w:r>
    </w:p>
    <w:p w14:paraId="7AA35DD6" w14:textId="77777777" w:rsidR="002C7C51" w:rsidRDefault="002C7C51">
      <w:pPr>
        <w:pStyle w:val="Naslov2"/>
        <w:rPr>
          <w:color w:val="000000" w:themeColor="text1"/>
        </w:rPr>
      </w:pPr>
    </w:p>
    <w:p w14:paraId="74AC1BEE" w14:textId="735763FA" w:rsidR="000C0860" w:rsidRPr="002B25B4" w:rsidRDefault="00000000">
      <w:pPr>
        <w:pStyle w:val="Naslov2"/>
        <w:rPr>
          <w:color w:val="000000" w:themeColor="text1"/>
        </w:rPr>
      </w:pPr>
      <w:proofErr w:type="spellStart"/>
      <w:proofErr w:type="gramStart"/>
      <w:r w:rsidRPr="002B25B4">
        <w:rPr>
          <w:color w:val="000000" w:themeColor="text1"/>
        </w:rPr>
        <w:t>fleet.v</w:t>
      </w:r>
      <w:proofErr w:type="gramEnd"/>
      <w:r w:rsidRPr="002B25B4">
        <w:rPr>
          <w:color w:val="000000" w:themeColor="text1"/>
        </w:rPr>
        <w:t>_planned_service_upcoming</w:t>
      </w:r>
      <w:proofErr w:type="spellEnd"/>
      <w:r w:rsidRPr="002B25B4">
        <w:rPr>
          <w:color w:val="000000" w:themeColor="text1"/>
        </w:rPr>
        <w:t xml:space="preserve"> (</w:t>
      </w:r>
      <w:proofErr w:type="spellStart"/>
      <w:r w:rsidRPr="002B25B4">
        <w:rPr>
          <w:color w:val="000000" w:themeColor="text1"/>
        </w:rPr>
        <w:t>opcionalno</w:t>
      </w:r>
      <w:proofErr w:type="spellEnd"/>
      <w:r w:rsidRPr="002B25B4">
        <w:rPr>
          <w:color w:val="000000" w:themeColor="text1"/>
        </w:rPr>
        <w:t>)</w:t>
      </w:r>
    </w:p>
    <w:p w14:paraId="09B85F4B" w14:textId="2430E1B4" w:rsidR="000C0860" w:rsidRDefault="00000000">
      <w:r>
        <w:t xml:space="preserve">Svrha: Planirani servisi u 30 dana </w:t>
      </w:r>
      <w:proofErr w:type="spellStart"/>
      <w:r w:rsidR="0064205E">
        <w:t>ili</w:t>
      </w:r>
      <w:proofErr w:type="spellEnd"/>
      <w:r w:rsidR="0064205E">
        <w:t xml:space="preserve"> &lt;= + </w:t>
      </w:r>
      <w:r>
        <w:t>1000 km.</w:t>
      </w:r>
    </w:p>
    <w:p w14:paraId="4F829CFF" w14:textId="399B5B5C" w:rsidR="0015327E" w:rsidRPr="007E2974" w:rsidRDefault="00000000" w:rsidP="00F36A8A">
      <w:r>
        <w:t xml:space="preserve">Izvor: </w:t>
      </w:r>
      <w:proofErr w:type="spellStart"/>
      <w:r>
        <w:t>planned_service</w:t>
      </w:r>
      <w:proofErr w:type="spellEnd"/>
      <w:r>
        <w:t xml:space="preserve"> </w:t>
      </w:r>
      <w:proofErr w:type="spellStart"/>
      <w:r w:rsidR="0064205E">
        <w:t>i</w:t>
      </w:r>
      <w:proofErr w:type="spellEnd"/>
      <w:r>
        <w:t xml:space="preserve"> </w:t>
      </w:r>
      <w:proofErr w:type="spellStart"/>
      <w:r>
        <w:t>odometer_reading</w:t>
      </w:r>
      <w:proofErr w:type="spellEnd"/>
      <w:r>
        <w:t xml:space="preserve"> (max).</w:t>
      </w:r>
    </w:p>
    <w:p w14:paraId="1E15C590" w14:textId="04DF52C0" w:rsidR="00C13303" w:rsidRPr="002B25B4" w:rsidRDefault="00C13303" w:rsidP="00C13303">
      <w:pPr>
        <w:pStyle w:val="Naslov2"/>
        <w:rPr>
          <w:color w:val="000000" w:themeColor="text1"/>
        </w:rPr>
      </w:pPr>
      <w:proofErr w:type="spellStart"/>
      <w:proofErr w:type="gramStart"/>
      <w:r w:rsidRPr="002B25B4">
        <w:rPr>
          <w:color w:val="000000" w:themeColor="text1"/>
        </w:rPr>
        <w:t>fleet.v</w:t>
      </w:r>
      <w:proofErr w:type="gramEnd"/>
      <w:r w:rsidRPr="002B25B4">
        <w:rPr>
          <w:color w:val="000000" w:themeColor="text1"/>
        </w:rPr>
        <w:t>_</w:t>
      </w:r>
      <w:r>
        <w:rPr>
          <w:color w:val="000000" w:themeColor="text1"/>
        </w:rPr>
        <w:t>cost_per_km_overall</w:t>
      </w:r>
      <w:proofErr w:type="spellEnd"/>
    </w:p>
    <w:p w14:paraId="4448D4E4" w14:textId="75E420C9" w:rsidR="00C13303" w:rsidRDefault="00C13303" w:rsidP="00C13303">
      <w:proofErr w:type="spellStart"/>
      <w:r>
        <w:t>Svrha</w:t>
      </w:r>
      <w:proofErr w:type="spellEnd"/>
      <w:r>
        <w:t xml:space="preserve">: </w:t>
      </w:r>
      <w:proofErr w:type="spellStart"/>
      <w:r>
        <w:t>Trošak</w:t>
      </w:r>
      <w:proofErr w:type="spellEnd"/>
      <w:r>
        <w:t xml:space="preserve"> po </w:t>
      </w:r>
      <w:proofErr w:type="spellStart"/>
      <w:r>
        <w:t>kilometru</w:t>
      </w:r>
      <w:proofErr w:type="spellEnd"/>
      <w:r>
        <w:t xml:space="preserve"> po </w:t>
      </w:r>
      <w:proofErr w:type="spellStart"/>
      <w:r>
        <w:t>vozilu</w:t>
      </w:r>
      <w:proofErr w:type="spellEnd"/>
      <w:r>
        <w:t xml:space="preserve"> (</w:t>
      </w:r>
      <w:proofErr w:type="spellStart"/>
      <w:r>
        <w:t>gorivo</w:t>
      </w:r>
      <w:proofErr w:type="spellEnd"/>
      <w:r>
        <w:t xml:space="preserve"> + </w:t>
      </w:r>
      <w:proofErr w:type="spellStart"/>
      <w:r>
        <w:t>održavanje</w:t>
      </w:r>
      <w:proofErr w:type="spellEnd"/>
      <w:r>
        <w:t xml:space="preserve">) za </w:t>
      </w:r>
      <w:proofErr w:type="spellStart"/>
      <w:r>
        <w:t>zadani</w:t>
      </w:r>
      <w:proofErr w:type="spellEnd"/>
      <w:r>
        <w:t xml:space="preserve"> </w:t>
      </w:r>
      <w:proofErr w:type="spellStart"/>
      <w:r>
        <w:t>obračunski</w:t>
      </w:r>
      <w:proofErr w:type="spellEnd"/>
      <w:r>
        <w:t xml:space="preserve"> period.</w:t>
      </w:r>
    </w:p>
    <w:p w14:paraId="391C15C8" w14:textId="09FF1F2C" w:rsidR="00C13303" w:rsidRDefault="00C13303" w:rsidP="00C13303">
      <w:r>
        <w:t xml:space="preserve">Izvor: </w:t>
      </w:r>
      <w:proofErr w:type="spellStart"/>
      <w:r w:rsidRPr="00C13303">
        <w:t>fuel_transaction</w:t>
      </w:r>
      <w:proofErr w:type="spellEnd"/>
      <w:r>
        <w:t xml:space="preserve">, </w:t>
      </w:r>
      <w:proofErr w:type="spellStart"/>
      <w:r w:rsidRPr="00C13303">
        <w:t>maintenance_order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Pr="00C13303">
        <w:t>odometer_reading</w:t>
      </w:r>
      <w:proofErr w:type="spellEnd"/>
      <w:r>
        <w:t>.</w:t>
      </w:r>
    </w:p>
    <w:p w14:paraId="63955D2D" w14:textId="77777777" w:rsidR="00C13303" w:rsidRDefault="00C13303" w:rsidP="00C13303"/>
    <w:p w14:paraId="72567457" w14:textId="77777777" w:rsidR="00C13303" w:rsidRPr="002B25B4" w:rsidRDefault="00C13303" w:rsidP="00C13303">
      <w:pPr>
        <w:pStyle w:val="Naslov2"/>
        <w:rPr>
          <w:color w:val="000000" w:themeColor="text1"/>
        </w:rPr>
      </w:pPr>
      <w:proofErr w:type="spellStart"/>
      <w:proofErr w:type="gramStart"/>
      <w:r w:rsidRPr="002B25B4">
        <w:rPr>
          <w:color w:val="000000" w:themeColor="text1"/>
        </w:rPr>
        <w:t>fleet.v</w:t>
      </w:r>
      <w:proofErr w:type="gramEnd"/>
      <w:r w:rsidRPr="002B25B4">
        <w:rPr>
          <w:color w:val="000000" w:themeColor="text1"/>
        </w:rPr>
        <w:t>_odo_speed_anomalies</w:t>
      </w:r>
      <w:proofErr w:type="spellEnd"/>
    </w:p>
    <w:p w14:paraId="115BDE29" w14:textId="2B64AB49" w:rsidR="00C13303" w:rsidRDefault="00C13303" w:rsidP="00C13303">
      <w:proofErr w:type="spellStart"/>
      <w:r>
        <w:t>Svrha</w:t>
      </w:r>
      <w:proofErr w:type="spellEnd"/>
      <w:r>
        <w:t xml:space="preserve">: </w:t>
      </w:r>
      <w:proofErr w:type="spellStart"/>
      <w:r w:rsidRPr="00C13303">
        <w:t>Mjesečna</w:t>
      </w:r>
      <w:proofErr w:type="spellEnd"/>
      <w:r w:rsidRPr="00C13303">
        <w:t xml:space="preserve"> </w:t>
      </w:r>
      <w:proofErr w:type="spellStart"/>
      <w:r w:rsidRPr="00C13303">
        <w:t>agregacija</w:t>
      </w:r>
      <w:proofErr w:type="spellEnd"/>
      <w:r w:rsidRPr="00C13303">
        <w:t xml:space="preserve"> </w:t>
      </w:r>
      <w:proofErr w:type="spellStart"/>
      <w:r w:rsidRPr="00C13303">
        <w:t>potrošnje</w:t>
      </w:r>
      <w:proofErr w:type="spellEnd"/>
      <w:r w:rsidRPr="00C13303">
        <w:t xml:space="preserve"> </w:t>
      </w:r>
      <w:proofErr w:type="spellStart"/>
      <w:r w:rsidRPr="00C13303">
        <w:t>goriva</w:t>
      </w:r>
      <w:proofErr w:type="spellEnd"/>
      <w:r w:rsidRPr="00C13303">
        <w:t xml:space="preserve"> po </w:t>
      </w:r>
      <w:proofErr w:type="spellStart"/>
      <w:r w:rsidRPr="00C13303">
        <w:t>vozilu</w:t>
      </w:r>
      <w:proofErr w:type="spellEnd"/>
      <w:r w:rsidRPr="00C13303">
        <w:t xml:space="preserve"> (</w:t>
      </w:r>
      <w:proofErr w:type="spellStart"/>
      <w:r w:rsidRPr="00C13303">
        <w:t>koliko</w:t>
      </w:r>
      <w:proofErr w:type="spellEnd"/>
      <w:r w:rsidRPr="00C13303">
        <w:t xml:space="preserve"> </w:t>
      </w:r>
      <w:proofErr w:type="spellStart"/>
      <w:r w:rsidRPr="00C13303">
        <w:t>litara</w:t>
      </w:r>
      <w:proofErr w:type="spellEnd"/>
      <w:r w:rsidRPr="00C13303">
        <w:t xml:space="preserve"> </w:t>
      </w:r>
      <w:proofErr w:type="spellStart"/>
      <w:r w:rsidRPr="00C13303">
        <w:t>i</w:t>
      </w:r>
      <w:proofErr w:type="spellEnd"/>
      <w:r w:rsidRPr="00C13303">
        <w:t xml:space="preserve"> </w:t>
      </w:r>
      <w:proofErr w:type="spellStart"/>
      <w:r w:rsidRPr="00C13303">
        <w:t>koliki</w:t>
      </w:r>
      <w:proofErr w:type="spellEnd"/>
      <w:r w:rsidRPr="00C13303">
        <w:t xml:space="preserve"> </w:t>
      </w:r>
      <w:proofErr w:type="spellStart"/>
      <w:r w:rsidRPr="00C13303">
        <w:t>trošak</w:t>
      </w:r>
      <w:proofErr w:type="spellEnd"/>
      <w:r w:rsidRPr="00C13303">
        <w:t xml:space="preserve"> po </w:t>
      </w:r>
      <w:proofErr w:type="spellStart"/>
      <w:r w:rsidRPr="00C13303">
        <w:t>mjesecu</w:t>
      </w:r>
      <w:proofErr w:type="spellEnd"/>
      <w:r w:rsidRPr="00C13303">
        <w:t>).</w:t>
      </w:r>
    </w:p>
    <w:p w14:paraId="2C5D359B" w14:textId="17B556CD" w:rsidR="0015327E" w:rsidRPr="0064205E" w:rsidRDefault="00C13303" w:rsidP="00F36A8A">
      <w:r>
        <w:t xml:space="preserve">Izvor: </w:t>
      </w:r>
      <w:proofErr w:type="spellStart"/>
      <w:r w:rsidRPr="00C13303">
        <w:t>fuel_transaction</w:t>
      </w:r>
      <w:proofErr w:type="spellEnd"/>
      <w:r>
        <w:t>.</w:t>
      </w:r>
    </w:p>
    <w:p w14:paraId="72205560" w14:textId="73BCD354" w:rsidR="000C0860" w:rsidRDefault="00000000" w:rsidP="0015327E">
      <w:pPr>
        <w:pStyle w:val="Naslov1"/>
        <w:jc w:val="center"/>
      </w:pPr>
      <w:proofErr w:type="spellStart"/>
      <w:r w:rsidRPr="0015327E">
        <w:rPr>
          <w:color w:val="000000" w:themeColor="text1"/>
          <w:sz w:val="52"/>
          <w:szCs w:val="52"/>
        </w:rPr>
        <w:t>Indeksi</w:t>
      </w:r>
      <w:proofErr w:type="spellEnd"/>
      <w:r w:rsidRPr="0015327E">
        <w:rPr>
          <w:color w:val="000000" w:themeColor="text1"/>
          <w:sz w:val="52"/>
          <w:szCs w:val="52"/>
        </w:rPr>
        <w:t xml:space="preserve"> </w:t>
      </w:r>
    </w:p>
    <w:p w14:paraId="7A9A11EF" w14:textId="2AAEBD55" w:rsidR="0015327E" w:rsidRDefault="0015327E" w:rsidP="00F36A8A">
      <w:pPr>
        <w:rPr>
          <w:color w:val="000000" w:themeColor="text1"/>
        </w:rPr>
      </w:pPr>
      <w:proofErr w:type="spellStart"/>
      <w:r>
        <w:rPr>
          <w:color w:val="000000" w:themeColor="text1"/>
        </w:rPr>
        <w:t>maintenance_</w:t>
      </w:r>
      <w:proofErr w:type="gramStart"/>
      <w:r>
        <w:rPr>
          <w:color w:val="000000" w:themeColor="text1"/>
        </w:rPr>
        <w:t>order</w:t>
      </w:r>
      <w:proofErr w:type="spellEnd"/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ix_mo_status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ix_mo_vehicle_status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ix_mo_vehicle_opened_at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ix_mitem_mo</w:t>
      </w:r>
      <w:proofErr w:type="spellEnd"/>
      <w:r>
        <w:rPr>
          <w:color w:val="000000" w:themeColor="text1"/>
        </w:rPr>
        <w:t>.</w:t>
      </w:r>
    </w:p>
    <w:p w14:paraId="087E4B8F" w14:textId="5FFDE7B4" w:rsidR="0015327E" w:rsidRDefault="0015327E" w:rsidP="00F36A8A">
      <w:pPr>
        <w:rPr>
          <w:color w:val="000000" w:themeColor="text1"/>
        </w:rPr>
      </w:pPr>
      <w:proofErr w:type="spellStart"/>
      <w:r>
        <w:rPr>
          <w:color w:val="000000" w:themeColor="text1"/>
        </w:rPr>
        <w:t>fuel_</w:t>
      </w:r>
      <w:proofErr w:type="gramStart"/>
      <w:r>
        <w:rPr>
          <w:color w:val="000000" w:themeColor="text1"/>
        </w:rPr>
        <w:t>transaction</w:t>
      </w:r>
      <w:proofErr w:type="spellEnd"/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ix_fuel_tx_vehicle_posted_at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ix_fuel_tx_mismatch_only</w:t>
      </w:r>
      <w:proofErr w:type="spellEnd"/>
      <w:r>
        <w:rPr>
          <w:color w:val="000000" w:themeColor="text1"/>
        </w:rPr>
        <w:t>.</w:t>
      </w:r>
    </w:p>
    <w:p w14:paraId="45318183" w14:textId="70335068" w:rsidR="0015327E" w:rsidRDefault="0015327E" w:rsidP="00F36A8A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fleet.insurance</w:t>
      </w:r>
      <w:proofErr w:type="gramEnd"/>
      <w:r>
        <w:rPr>
          <w:color w:val="000000" w:themeColor="text1"/>
        </w:rPr>
        <w:t>_</w:t>
      </w:r>
      <w:proofErr w:type="gramStart"/>
      <w:r>
        <w:rPr>
          <w:color w:val="000000" w:themeColor="text1"/>
        </w:rPr>
        <w:t>policy</w:t>
      </w:r>
      <w:proofErr w:type="spellEnd"/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ix_insurance_vehicle_period_gist</w:t>
      </w:r>
      <w:proofErr w:type="spellEnd"/>
      <w:r>
        <w:rPr>
          <w:color w:val="000000" w:themeColor="text1"/>
        </w:rPr>
        <w:t>.</w:t>
      </w:r>
    </w:p>
    <w:p w14:paraId="5BE7537C" w14:textId="3C218C0A" w:rsidR="0015327E" w:rsidRDefault="0015327E" w:rsidP="00F36A8A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fleet.registration</w:t>
      </w:r>
      <w:proofErr w:type="gramEnd"/>
      <w:r>
        <w:rPr>
          <w:color w:val="000000" w:themeColor="text1"/>
        </w:rPr>
        <w:t>_</w:t>
      </w:r>
      <w:proofErr w:type="gramStart"/>
      <w:r>
        <w:rPr>
          <w:color w:val="000000" w:themeColor="text1"/>
        </w:rPr>
        <w:t>record</w:t>
      </w:r>
      <w:proofErr w:type="spellEnd"/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ix_registration_vehicle_period_gist</w:t>
      </w:r>
      <w:proofErr w:type="spellEnd"/>
      <w:r>
        <w:rPr>
          <w:color w:val="000000" w:themeColor="text1"/>
        </w:rPr>
        <w:t>.</w:t>
      </w:r>
    </w:p>
    <w:p w14:paraId="7EC29A30" w14:textId="196C2CE2" w:rsidR="0015327E" w:rsidRDefault="0015327E" w:rsidP="00F36A8A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fleet.inspection</w:t>
      </w:r>
      <w:proofErr w:type="spellEnd"/>
      <w:proofErr w:type="gramEnd"/>
      <w:r>
        <w:rPr>
          <w:color w:val="000000" w:themeColor="text1"/>
        </w:rPr>
        <w:t xml:space="preserve"> : </w:t>
      </w:r>
      <w:proofErr w:type="spellStart"/>
      <w:r>
        <w:rPr>
          <w:color w:val="000000" w:themeColor="text1"/>
        </w:rPr>
        <w:t>ix_inspection_vehicle_at</w:t>
      </w:r>
      <w:proofErr w:type="spellEnd"/>
      <w:r>
        <w:rPr>
          <w:color w:val="000000" w:themeColor="text1"/>
        </w:rPr>
        <w:t>.</w:t>
      </w:r>
    </w:p>
    <w:p w14:paraId="57C771F8" w14:textId="11C2A09E" w:rsidR="0015327E" w:rsidRDefault="0015327E" w:rsidP="00F36A8A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fleet.fine</w:t>
      </w:r>
      <w:proofErr w:type="spellEnd"/>
      <w:proofErr w:type="gramEnd"/>
      <w:r>
        <w:rPr>
          <w:color w:val="000000" w:themeColor="text1"/>
        </w:rPr>
        <w:t xml:space="preserve"> : </w:t>
      </w:r>
      <w:proofErr w:type="spellStart"/>
      <w:r>
        <w:rPr>
          <w:color w:val="000000" w:themeColor="text1"/>
        </w:rPr>
        <w:t>ix_fine_vehicle_issued_at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ix_fine_driver_issued_at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ix_fine_unpaid_vehicle</w:t>
      </w:r>
      <w:proofErr w:type="spellEnd"/>
    </w:p>
    <w:p w14:paraId="63327967" w14:textId="747B0608" w:rsidR="0015327E" w:rsidRDefault="0015327E" w:rsidP="0015327E">
      <w:pPr>
        <w:tabs>
          <w:tab w:val="center" w:pos="4320"/>
        </w:tabs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fleet.accident</w:t>
      </w:r>
      <w:proofErr w:type="spellEnd"/>
      <w:proofErr w:type="gramEnd"/>
      <w:r>
        <w:rPr>
          <w:color w:val="000000" w:themeColor="text1"/>
        </w:rPr>
        <w:t xml:space="preserve"> : </w:t>
      </w:r>
      <w:proofErr w:type="spellStart"/>
      <w:r>
        <w:rPr>
          <w:color w:val="000000" w:themeColor="text1"/>
        </w:rPr>
        <w:t>ix_accident_vehicle_at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ix_accident_severity</w:t>
      </w:r>
      <w:proofErr w:type="spellEnd"/>
      <w:r>
        <w:rPr>
          <w:color w:val="000000" w:themeColor="text1"/>
        </w:rPr>
        <w:t>.</w:t>
      </w:r>
    </w:p>
    <w:p w14:paraId="3AE2FD38" w14:textId="3C679085" w:rsidR="007E2974" w:rsidRPr="00FD7552" w:rsidRDefault="0015327E" w:rsidP="00FD7552">
      <w:pPr>
        <w:tabs>
          <w:tab w:val="center" w:pos="4320"/>
        </w:tabs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fleet.vehicle</w:t>
      </w:r>
      <w:proofErr w:type="gramEnd"/>
      <w:r>
        <w:rPr>
          <w:color w:val="000000" w:themeColor="text1"/>
        </w:rPr>
        <w:t>_</w:t>
      </w:r>
      <w:proofErr w:type="gramStart"/>
      <w:r>
        <w:rPr>
          <w:color w:val="000000" w:themeColor="text1"/>
        </w:rPr>
        <w:t>document</w:t>
      </w:r>
      <w:proofErr w:type="spellEnd"/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ix_vehicle_document_vehicle_type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ix_document_type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ix_document_uploaded_by_at</w:t>
      </w:r>
      <w:proofErr w:type="spellEnd"/>
    </w:p>
    <w:p w14:paraId="08B7557B" w14:textId="2D0AC9D1" w:rsidR="00812E03" w:rsidRDefault="00812E03" w:rsidP="00812E03">
      <w:pPr>
        <w:pStyle w:val="Naslov1"/>
        <w:jc w:val="center"/>
        <w:rPr>
          <w:color w:val="000000" w:themeColor="text1"/>
          <w:sz w:val="52"/>
          <w:szCs w:val="52"/>
        </w:rPr>
      </w:pPr>
      <w:proofErr w:type="spellStart"/>
      <w:r w:rsidRPr="00812E03">
        <w:rPr>
          <w:color w:val="000000" w:themeColor="text1"/>
          <w:sz w:val="52"/>
          <w:szCs w:val="52"/>
        </w:rPr>
        <w:t>Poslovna</w:t>
      </w:r>
      <w:proofErr w:type="spellEnd"/>
      <w:r w:rsidRPr="00812E03">
        <w:rPr>
          <w:color w:val="000000" w:themeColor="text1"/>
          <w:sz w:val="52"/>
          <w:szCs w:val="52"/>
        </w:rPr>
        <w:t xml:space="preserve"> </w:t>
      </w:r>
      <w:proofErr w:type="spellStart"/>
      <w:r w:rsidRPr="00812E03">
        <w:rPr>
          <w:color w:val="000000" w:themeColor="text1"/>
          <w:sz w:val="52"/>
          <w:szCs w:val="52"/>
        </w:rPr>
        <w:t>pravila</w:t>
      </w:r>
      <w:proofErr w:type="spellEnd"/>
    </w:p>
    <w:p w14:paraId="3B78B27C" w14:textId="77777777" w:rsidR="00812E03" w:rsidRPr="00812E03" w:rsidRDefault="00812E03" w:rsidP="00812E03"/>
    <w:p w14:paraId="1B44883E" w14:textId="5EFCC67F" w:rsidR="00812E03" w:rsidRPr="00812E03" w:rsidRDefault="00812E03" w:rsidP="00812E03">
      <w:pPr>
        <w:numPr>
          <w:ilvl w:val="0"/>
          <w:numId w:val="10"/>
        </w:num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Jedinstvenost identiteta vozila: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vin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i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registration_number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moraju biti jedinstveni.</w:t>
      </w:r>
    </w:p>
    <w:p w14:paraId="2F2B80D3" w14:textId="77777777" w:rsidR="00812E03" w:rsidRPr="00812E03" w:rsidRDefault="00812E03" w:rsidP="00812E03">
      <w:pPr>
        <w:numPr>
          <w:ilvl w:val="0"/>
          <w:numId w:val="10"/>
        </w:num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Status vozila (životni ciklus): dozvoljene vrijednosti: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active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,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service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,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retired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,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sold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.</w:t>
      </w:r>
    </w:p>
    <w:p w14:paraId="32F9F160" w14:textId="77777777" w:rsidR="00812E03" w:rsidRPr="00812E03" w:rsidRDefault="00812E03" w:rsidP="00812E03">
      <w:pPr>
        <w:numPr>
          <w:ilvl w:val="1"/>
          <w:numId w:val="10"/>
        </w:num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Prijelazi: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active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→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service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→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active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/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retired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,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active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→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sold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/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retired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.</w:t>
      </w:r>
    </w:p>
    <w:p w14:paraId="39ADB7BB" w14:textId="77777777" w:rsidR="00812E03" w:rsidRPr="00812E03" w:rsidRDefault="00812E03" w:rsidP="00812E03">
      <w:pPr>
        <w:numPr>
          <w:ilvl w:val="1"/>
          <w:numId w:val="10"/>
        </w:num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Vozilo u statusu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sold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ne smije dobivati nove dodjele, naloge održavanja ni točenja goriva.</w:t>
      </w:r>
    </w:p>
    <w:p w14:paraId="586E6230" w14:textId="77777777" w:rsidR="00812E03" w:rsidRPr="00812E03" w:rsidRDefault="00812E03" w:rsidP="00812E03">
      <w:pPr>
        <w:numPr>
          <w:ilvl w:val="0"/>
          <w:numId w:val="10"/>
        </w:num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Nenegativne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vrijednosti: svi troškovi i količine (litri, cijena, premija…) ≥ 0.</w:t>
      </w:r>
    </w:p>
    <w:p w14:paraId="1DB9C2CD" w14:textId="77777777" w:rsidR="00812E03" w:rsidRPr="00812E03" w:rsidRDefault="00812E03" w:rsidP="00812E03">
      <w:p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Dodjele i rezervacije</w:t>
      </w:r>
    </w:p>
    <w:p w14:paraId="7A72F382" w14:textId="77777777" w:rsidR="00812E03" w:rsidRPr="00812E03" w:rsidRDefault="00812E03" w:rsidP="00812E03">
      <w:pPr>
        <w:numPr>
          <w:ilvl w:val="0"/>
          <w:numId w:val="11"/>
        </w:num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Jedna aktivna dodjela po vozilu: u istom trenutku najviše jedna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vehicle_assignment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bez datuma završetka (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assigned_to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IS NULL).</w:t>
      </w:r>
    </w:p>
    <w:p w14:paraId="26F4B58B" w14:textId="77777777" w:rsidR="00812E03" w:rsidRPr="00812E03" w:rsidRDefault="00812E03" w:rsidP="00812E03">
      <w:pPr>
        <w:numPr>
          <w:ilvl w:val="0"/>
          <w:numId w:val="11"/>
        </w:num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lastRenderedPageBreak/>
        <w:t>Vozačka dozvola: vozaču kojem istječe dozvola (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license_expiry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) nije dopušteno otvoriti novu dodjelu nakon isteka.</w:t>
      </w:r>
    </w:p>
    <w:p w14:paraId="14E55DF4" w14:textId="77777777" w:rsidR="00812E03" w:rsidRPr="00812E03" w:rsidRDefault="00812E03" w:rsidP="00812E03">
      <w:pPr>
        <w:numPr>
          <w:ilvl w:val="0"/>
          <w:numId w:val="11"/>
        </w:num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Rezervacije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pool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vozila:</w:t>
      </w:r>
    </w:p>
    <w:p w14:paraId="3E5225EB" w14:textId="77777777" w:rsidR="00812E03" w:rsidRPr="00812E03" w:rsidRDefault="00812E03" w:rsidP="00812E03">
      <w:pPr>
        <w:numPr>
          <w:ilvl w:val="1"/>
          <w:numId w:val="11"/>
        </w:num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reservation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u statusu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approved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ne smije se preklapati po vremenu za isto vozilo.</w:t>
      </w:r>
    </w:p>
    <w:p w14:paraId="70857EC3" w14:textId="77777777" w:rsidR="00812E03" w:rsidRPr="00812E03" w:rsidRDefault="00812E03" w:rsidP="00812E03">
      <w:pPr>
        <w:numPr>
          <w:ilvl w:val="1"/>
          <w:numId w:val="11"/>
        </w:num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Otkazivanje (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cancelled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) mora imati razlog.</w:t>
      </w:r>
    </w:p>
    <w:p w14:paraId="4C5CE93D" w14:textId="77777777" w:rsidR="00812E03" w:rsidRPr="00812E03" w:rsidRDefault="00812E03" w:rsidP="00812E03">
      <w:p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Kilometraža i vožnje</w:t>
      </w:r>
    </w:p>
    <w:p w14:paraId="236CA04E" w14:textId="77777777" w:rsidR="00812E03" w:rsidRPr="00812E03" w:rsidRDefault="00812E03" w:rsidP="00812E03">
      <w:pPr>
        <w:numPr>
          <w:ilvl w:val="0"/>
          <w:numId w:val="12"/>
        </w:num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Monotonost očitanja: svako novo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odometer_reading.reading_km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mora biti ≥ prethodnog za isto vozilo.</w:t>
      </w:r>
    </w:p>
    <w:p w14:paraId="194E8D55" w14:textId="77777777" w:rsidR="00812E03" w:rsidRPr="00812E03" w:rsidRDefault="00812E03" w:rsidP="00812E03">
      <w:pPr>
        <w:numPr>
          <w:ilvl w:val="0"/>
          <w:numId w:val="12"/>
        </w:num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Sanity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check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brzine rasta km: razlika km/dan ne smije prelaziti npr. 1.500 km/dan (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flagirati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kao anomaliju).</w:t>
      </w:r>
    </w:p>
    <w:p w14:paraId="7590A3CF" w14:textId="77777777" w:rsidR="00812E03" w:rsidRPr="00812E03" w:rsidRDefault="00812E03" w:rsidP="00812E03">
      <w:pPr>
        <w:numPr>
          <w:ilvl w:val="0"/>
          <w:numId w:val="12"/>
        </w:num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Trip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log ↔ očitanja (ako koristiš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trip_log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): zbroj trip_log.km između dva susjedna očitanja mora otprilike odgovarati razlici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odometra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(tolerancija npr. ±5%).</w:t>
      </w:r>
    </w:p>
    <w:p w14:paraId="48E9234D" w14:textId="77777777" w:rsidR="00812E03" w:rsidRPr="00812E03" w:rsidRDefault="00812E03" w:rsidP="00812E03">
      <w:p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Gorivo</w:t>
      </w:r>
    </w:p>
    <w:p w14:paraId="32FC186A" w14:textId="77777777" w:rsidR="00812E03" w:rsidRPr="00812E03" w:rsidRDefault="00812E03" w:rsidP="00812E03">
      <w:pPr>
        <w:numPr>
          <w:ilvl w:val="0"/>
          <w:numId w:val="13"/>
        </w:num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Konzistentnost km pri točenju: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fuel_transaction.odometer_km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≥ zadnje očitanje; za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ev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gorivo koristi se alternativno polje (npr.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energy_kwh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) — ako uvedeš tu varijantu, litri i kWh se međusobno isključuju.</w:t>
      </w:r>
    </w:p>
    <w:p w14:paraId="0C417360" w14:textId="77777777" w:rsidR="00812E03" w:rsidRPr="00812E03" w:rsidRDefault="00812E03" w:rsidP="00812E03">
      <w:pPr>
        <w:numPr>
          <w:ilvl w:val="0"/>
          <w:numId w:val="13"/>
        </w:num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Anomalije potrošnje: ako je procijenjena potrošnja &gt; 30% odstupanja od prosjeka vozila → označi transakciju kao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suspicious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.</w:t>
      </w:r>
    </w:p>
    <w:p w14:paraId="45F3EDAF" w14:textId="77777777" w:rsidR="00812E03" w:rsidRPr="00812E03" w:rsidRDefault="00812E03" w:rsidP="00812E03">
      <w:pPr>
        <w:numPr>
          <w:ilvl w:val="0"/>
          <w:numId w:val="13"/>
        </w:num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Kartica goriva: ako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fuel_card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ima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assigned_vehicle_id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, onda su sve transakcije s tom karticom očekivano za to vozilo (inače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flag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).</w:t>
      </w:r>
    </w:p>
    <w:p w14:paraId="39F23B2D" w14:textId="77777777" w:rsidR="00812E03" w:rsidRPr="00812E03" w:rsidRDefault="00812E03" w:rsidP="00812E03">
      <w:p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Održavanje</w:t>
      </w:r>
    </w:p>
    <w:p w14:paraId="1CD4F6B4" w14:textId="77777777" w:rsidR="00812E03" w:rsidRPr="00812E03" w:rsidRDefault="00812E03" w:rsidP="00812E03">
      <w:pPr>
        <w:numPr>
          <w:ilvl w:val="0"/>
          <w:numId w:val="14"/>
        </w:num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Workflow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naloga: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maintenance_order.status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slijedi dopuštene prijelaze: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open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→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in_progress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→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closed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ili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open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→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cancelled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.</w:t>
      </w:r>
    </w:p>
    <w:p w14:paraId="31092A90" w14:textId="77777777" w:rsidR="00812E03" w:rsidRPr="00812E03" w:rsidRDefault="00812E03" w:rsidP="00812E03">
      <w:pPr>
        <w:numPr>
          <w:ilvl w:val="0"/>
          <w:numId w:val="14"/>
        </w:num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Zatvaranje naloga: nije dozvoljeno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closed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ako ne postoji barem jedna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maintenance_item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.</w:t>
      </w:r>
    </w:p>
    <w:p w14:paraId="47B2A19E" w14:textId="77777777" w:rsidR="00812E03" w:rsidRPr="00812E03" w:rsidRDefault="00812E03" w:rsidP="00812E03">
      <w:pPr>
        <w:numPr>
          <w:ilvl w:val="0"/>
          <w:numId w:val="14"/>
        </w:num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Trošak naloga: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total_cost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mora odgovarati zbroju stavki (ili se računa iz stavki — jedan izvor istine).</w:t>
      </w:r>
    </w:p>
    <w:p w14:paraId="2AEEF2EE" w14:textId="77777777" w:rsidR="00812E03" w:rsidRPr="00812E03" w:rsidRDefault="00812E03" w:rsidP="00812E03">
      <w:pPr>
        <w:numPr>
          <w:ilvl w:val="0"/>
          <w:numId w:val="14"/>
        </w:num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Planirani servis: ako koristiš DC plan (npr. svakih 15.000 km / 12 mj.), “uskoro” je ≤ 1.000 km ili ≤ 30 dana do roka.</w:t>
      </w:r>
    </w:p>
    <w:p w14:paraId="2BEA67B5" w14:textId="77777777" w:rsidR="00812E03" w:rsidRPr="00812E03" w:rsidRDefault="00812E03" w:rsidP="00812E03">
      <w:p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Policije, registracije, tehnički</w:t>
      </w:r>
    </w:p>
    <w:p w14:paraId="5A995D06" w14:textId="77777777" w:rsidR="00812E03" w:rsidRPr="00812E03" w:rsidRDefault="00812E03" w:rsidP="00812E03">
      <w:pPr>
        <w:numPr>
          <w:ilvl w:val="0"/>
          <w:numId w:val="15"/>
        </w:num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Ne-preklapanje razdoblja: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insurance_policy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i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registration_record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zapisi za isto vozilo ne smiju se preklapati po datumima.</w:t>
      </w:r>
    </w:p>
    <w:p w14:paraId="489299F4" w14:textId="77777777" w:rsidR="00812E03" w:rsidRPr="00812E03" w:rsidRDefault="00812E03" w:rsidP="00812E03">
      <w:pPr>
        <w:numPr>
          <w:ilvl w:val="0"/>
          <w:numId w:val="15"/>
        </w:num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lastRenderedPageBreak/>
        <w:t xml:space="preserve">Datumi valjanosti: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valid_to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&gt;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valid_from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. Za produženja se kreira novi zapis (povijest je očuvana).</w:t>
      </w:r>
    </w:p>
    <w:p w14:paraId="3B28F943" w14:textId="77777777" w:rsidR="00812E03" w:rsidRPr="00812E03" w:rsidRDefault="00812E03" w:rsidP="00812E03">
      <w:pPr>
        <w:numPr>
          <w:ilvl w:val="0"/>
          <w:numId w:val="15"/>
        </w:num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Tehnički pregled: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inspection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mora imati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result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(npr.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passed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/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failed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) i datum;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failed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zahtijeva napomenu.</w:t>
      </w:r>
    </w:p>
    <w:p w14:paraId="2DEF4E17" w14:textId="77777777" w:rsidR="00812E03" w:rsidRPr="00812E03" w:rsidRDefault="00812E03" w:rsidP="00812E03">
      <w:p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Kazne i nezgode</w:t>
      </w:r>
    </w:p>
    <w:p w14:paraId="50939E86" w14:textId="77777777" w:rsidR="00812E03" w:rsidRPr="00812E03" w:rsidRDefault="00812E03" w:rsidP="00812E03">
      <w:pPr>
        <w:numPr>
          <w:ilvl w:val="0"/>
          <w:numId w:val="16"/>
        </w:num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Kazna: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amount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&gt; 0; ako je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paid_at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postavljen, bilježi i način plaćanja (tekstualno polje).</w:t>
      </w:r>
    </w:p>
    <w:p w14:paraId="4A35502C" w14:textId="77777777" w:rsidR="00812E03" w:rsidRPr="00812E03" w:rsidRDefault="00812E03" w:rsidP="00812E03">
      <w:pPr>
        <w:numPr>
          <w:ilvl w:val="0"/>
          <w:numId w:val="16"/>
        </w:num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Nezgoda: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severity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</w:t>
      </w:r>
      <w:r w:rsidRPr="00812E03">
        <w:rPr>
          <w:rFonts w:ascii="Cambria Math" w:eastAsia="Calibri" w:hAnsi="Cambria Math" w:cs="Cambria Math"/>
          <w:b/>
          <w:bCs/>
          <w:kern w:val="2"/>
          <w:lang w:val="hr-HR"/>
          <w14:ligatures w14:val="standardContextual"/>
        </w:rPr>
        <w:t>∈</w:t>
      </w:r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{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minor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, major, total}; ako je total, vozilo automatski prelazi u status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retired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(ili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sold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nakon otuđenja).</w:t>
      </w:r>
    </w:p>
    <w:p w14:paraId="7A518B7C" w14:textId="77777777" w:rsidR="00812E03" w:rsidRPr="00812E03" w:rsidRDefault="00812E03" w:rsidP="00812E03">
      <w:p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Dokumenti</w:t>
      </w:r>
    </w:p>
    <w:p w14:paraId="25611CA5" w14:textId="77777777" w:rsidR="00812E03" w:rsidRPr="00812E03" w:rsidRDefault="00812E03" w:rsidP="00812E03">
      <w:pPr>
        <w:numPr>
          <w:ilvl w:val="0"/>
          <w:numId w:val="17"/>
        </w:num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Dozvoljeni tipovi: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vehicle_document.doc_type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mora biti jedna od vrijednosti iz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dc_document_type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.</w:t>
      </w:r>
    </w:p>
    <w:p w14:paraId="19949E84" w14:textId="77777777" w:rsidR="00812E03" w:rsidRPr="00812E03" w:rsidRDefault="00812E03" w:rsidP="00812E03">
      <w:pPr>
        <w:numPr>
          <w:ilvl w:val="0"/>
          <w:numId w:val="17"/>
        </w:num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Integritet dokumenata: document.url mora biti važeća putanja/URL;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uploaded_by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obavezan; dokument se ne briše ako postoji veza (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vehicle_document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), već se označava (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soft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delete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) po potrebi.</w:t>
      </w:r>
    </w:p>
    <w:p w14:paraId="7591E6BF" w14:textId="77777777" w:rsidR="00812E03" w:rsidRPr="00812E03" w:rsidRDefault="00812E03" w:rsidP="00812E03">
      <w:p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Auditing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i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kvalitet</w:t>
      </w:r>
      <w:proofErr w:type="spellEnd"/>
    </w:p>
    <w:p w14:paraId="794E2173" w14:textId="77777777" w:rsidR="00812E03" w:rsidRPr="00812E03" w:rsidRDefault="00812E03" w:rsidP="00812E03">
      <w:pPr>
        <w:numPr>
          <w:ilvl w:val="0"/>
          <w:numId w:val="18"/>
        </w:num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Audit stupci: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created_at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,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created_by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,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modified_at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,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modified_by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na ključnim tablicama.</w:t>
      </w:r>
    </w:p>
    <w:p w14:paraId="4566208E" w14:textId="77777777" w:rsidR="00812E03" w:rsidRPr="00812E03" w:rsidRDefault="00812E03" w:rsidP="00812E03">
      <w:pPr>
        <w:numPr>
          <w:ilvl w:val="0"/>
          <w:numId w:val="18"/>
        </w:num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Soft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delete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(po potrebi):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is_deleted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 umjesto fizičkog brisanja za entitete s poviješću (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vehicle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,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employee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, driver,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vendor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…).</w:t>
      </w:r>
    </w:p>
    <w:p w14:paraId="79FBB116" w14:textId="77777777" w:rsidR="00812E03" w:rsidRPr="00812E03" w:rsidRDefault="00812E03" w:rsidP="00812E03">
      <w:pPr>
        <w:numPr>
          <w:ilvl w:val="0"/>
          <w:numId w:val="18"/>
        </w:numPr>
        <w:spacing w:after="160" w:line="256" w:lineRule="auto"/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</w:pPr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Indeksi: na česta filtriranja (status, datumi, (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vehicle_id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,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reading_at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), (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vehicle_id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 xml:space="preserve">, </w:t>
      </w:r>
      <w:proofErr w:type="spellStart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posted_at</w:t>
      </w:r>
      <w:proofErr w:type="spellEnd"/>
      <w:r w:rsidRPr="00812E03">
        <w:rPr>
          <w:rFonts w:ascii="Calibri" w:eastAsia="Calibri" w:hAnsi="Calibri" w:cs="Times New Roman"/>
          <w:b/>
          <w:bCs/>
          <w:kern w:val="2"/>
          <w:lang w:val="hr-HR"/>
          <w14:ligatures w14:val="standardContextual"/>
        </w:rPr>
        <w:t>)…).</w:t>
      </w:r>
    </w:p>
    <w:p w14:paraId="2756FE28" w14:textId="77777777" w:rsidR="00812E03" w:rsidRPr="00812E03" w:rsidRDefault="00812E03" w:rsidP="00812E03"/>
    <w:sectPr w:rsidR="00812E03" w:rsidRPr="00812E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Brojevi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Brojevi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Grafikeoznak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Grafikeoznak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Brojevi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00465F"/>
    <w:multiLevelType w:val="multilevel"/>
    <w:tmpl w:val="C21E90E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530FDE"/>
    <w:multiLevelType w:val="multilevel"/>
    <w:tmpl w:val="EE8CFEE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BA2B33"/>
    <w:multiLevelType w:val="multilevel"/>
    <w:tmpl w:val="F562366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15BFE"/>
    <w:multiLevelType w:val="multilevel"/>
    <w:tmpl w:val="EEE2D2E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867A4A"/>
    <w:multiLevelType w:val="multilevel"/>
    <w:tmpl w:val="7CF89B9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030AF2"/>
    <w:multiLevelType w:val="multilevel"/>
    <w:tmpl w:val="3DC4F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2721A5"/>
    <w:multiLevelType w:val="multilevel"/>
    <w:tmpl w:val="D9E6FF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425446"/>
    <w:multiLevelType w:val="multilevel"/>
    <w:tmpl w:val="7890B1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2353B4"/>
    <w:multiLevelType w:val="multilevel"/>
    <w:tmpl w:val="AEEC32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500271">
    <w:abstractNumId w:val="8"/>
  </w:num>
  <w:num w:numId="2" w16cid:durableId="989864480">
    <w:abstractNumId w:val="6"/>
  </w:num>
  <w:num w:numId="3" w16cid:durableId="785734119">
    <w:abstractNumId w:val="5"/>
  </w:num>
  <w:num w:numId="4" w16cid:durableId="606931214">
    <w:abstractNumId w:val="4"/>
  </w:num>
  <w:num w:numId="5" w16cid:durableId="284313863">
    <w:abstractNumId w:val="7"/>
  </w:num>
  <w:num w:numId="6" w16cid:durableId="848640286">
    <w:abstractNumId w:val="3"/>
  </w:num>
  <w:num w:numId="7" w16cid:durableId="540017752">
    <w:abstractNumId w:val="2"/>
  </w:num>
  <w:num w:numId="8" w16cid:durableId="1126580654">
    <w:abstractNumId w:val="1"/>
  </w:num>
  <w:num w:numId="9" w16cid:durableId="1904874674">
    <w:abstractNumId w:val="0"/>
  </w:num>
  <w:num w:numId="10" w16cid:durableId="16129211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61735923">
    <w:abstractNumId w:val="15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96386501">
    <w:abstractNumId w:val="17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68943103">
    <w:abstractNumId w:val="16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08275066">
    <w:abstractNumId w:val="9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98070592">
    <w:abstractNumId w:val="13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07094056">
    <w:abstractNumId w:val="10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90739549">
    <w:abstractNumId w:val="12"/>
    <w:lvlOverride w:ilvl="0">
      <w:startOverride w:val="2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24531012">
    <w:abstractNumId w:val="11"/>
    <w:lvlOverride w:ilvl="0">
      <w:startOverride w:val="2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7BF4"/>
    <w:rsid w:val="0006063C"/>
    <w:rsid w:val="000C0860"/>
    <w:rsid w:val="000D23EE"/>
    <w:rsid w:val="000D2FF7"/>
    <w:rsid w:val="0015074B"/>
    <w:rsid w:val="0015327E"/>
    <w:rsid w:val="00253005"/>
    <w:rsid w:val="0029639D"/>
    <w:rsid w:val="002B25B4"/>
    <w:rsid w:val="002C7C51"/>
    <w:rsid w:val="00326F90"/>
    <w:rsid w:val="00474900"/>
    <w:rsid w:val="004C38F2"/>
    <w:rsid w:val="004C465C"/>
    <w:rsid w:val="0052763F"/>
    <w:rsid w:val="005E1DCB"/>
    <w:rsid w:val="0064205E"/>
    <w:rsid w:val="00762A00"/>
    <w:rsid w:val="007A28B0"/>
    <w:rsid w:val="007E2974"/>
    <w:rsid w:val="00812E03"/>
    <w:rsid w:val="009031D2"/>
    <w:rsid w:val="00AA1D8D"/>
    <w:rsid w:val="00B47730"/>
    <w:rsid w:val="00B66942"/>
    <w:rsid w:val="00C13303"/>
    <w:rsid w:val="00CB0664"/>
    <w:rsid w:val="00E11D1E"/>
    <w:rsid w:val="00EC757E"/>
    <w:rsid w:val="00F36A8A"/>
    <w:rsid w:val="00FC693F"/>
    <w:rsid w:val="00FD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A62035"/>
  <w14:defaultImageDpi w14:val="300"/>
  <w15:docId w15:val="{1CB9B5B7-CF76-4CF0-92CA-07405F5C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Naslov1">
    <w:name w:val="heading 1"/>
    <w:basedOn w:val="Normal"/>
    <w:next w:val="Normal"/>
    <w:link w:val="Naslov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618BF"/>
  </w:style>
  <w:style w:type="paragraph" w:styleId="Podnoje">
    <w:name w:val="footer"/>
    <w:basedOn w:val="Normal"/>
    <w:link w:val="Podnoj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618BF"/>
  </w:style>
  <w:style w:type="paragraph" w:styleId="Bezproreda">
    <w:name w:val="No Spacing"/>
    <w:uiPriority w:val="1"/>
    <w:qFormat/>
    <w:rsid w:val="00FC693F"/>
    <w:pPr>
      <w:spacing w:after="0" w:line="240" w:lineRule="auto"/>
    </w:pPr>
  </w:style>
  <w:style w:type="character" w:customStyle="1" w:styleId="Naslov1Char">
    <w:name w:val="Naslov 1 Char"/>
    <w:basedOn w:val="Zadanifontodlomka"/>
    <w:link w:val="Naslov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ormal"/>
    <w:next w:val="Normal"/>
    <w:link w:val="Naslo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slovChar">
    <w:name w:val="Podnaslov Char"/>
    <w:basedOn w:val="Zadanifontodlomka"/>
    <w:link w:val="Podnaslov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lomakpopis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ijeloteksta">
    <w:name w:val="Body Text"/>
    <w:basedOn w:val="Normal"/>
    <w:link w:val="TijelotekstaChar"/>
    <w:uiPriority w:val="99"/>
    <w:unhideWhenUsed/>
    <w:rsid w:val="00AA1D8D"/>
    <w:pPr>
      <w:spacing w:after="120"/>
    </w:pPr>
  </w:style>
  <w:style w:type="character" w:customStyle="1" w:styleId="TijelotekstaChar">
    <w:name w:val="Tijelo teksta Char"/>
    <w:basedOn w:val="Zadanifontodlomka"/>
    <w:link w:val="Tijeloteksta"/>
    <w:uiPriority w:val="99"/>
    <w:rsid w:val="00AA1D8D"/>
  </w:style>
  <w:style w:type="paragraph" w:styleId="Tijeloteksta2">
    <w:name w:val="Body Text 2"/>
    <w:basedOn w:val="Normal"/>
    <w:link w:val="Tijeloteksta2Char"/>
    <w:uiPriority w:val="99"/>
    <w:unhideWhenUsed/>
    <w:rsid w:val="00AA1D8D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rsid w:val="00AA1D8D"/>
  </w:style>
  <w:style w:type="paragraph" w:styleId="Tijeloteksta3">
    <w:name w:val="Body Text 3"/>
    <w:basedOn w:val="Normal"/>
    <w:link w:val="Tijeloteksta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rsid w:val="00AA1D8D"/>
    <w:rPr>
      <w:sz w:val="16"/>
      <w:szCs w:val="16"/>
    </w:rPr>
  </w:style>
  <w:style w:type="paragraph" w:styleId="Popis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Popis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Popis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Grafikeoznake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Grafikeoznake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Grafikeoznake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Brojevi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Brojevi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Brojevi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Nastavakpopis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Nastavakpopis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Nastavakpopis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kstmakronaredbe">
    <w:name w:val="macro"/>
    <w:link w:val="Tekstmakronaredb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onaredbeChar">
    <w:name w:val="Tekst makronaredbe Char"/>
    <w:basedOn w:val="Zadanifontodlomka"/>
    <w:link w:val="Tekstmakronaredbe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FC693F"/>
    <w:rPr>
      <w:i/>
      <w:iCs/>
      <w:color w:val="000000" w:themeColor="text1"/>
    </w:rPr>
  </w:style>
  <w:style w:type="character" w:customStyle="1" w:styleId="CitatChar">
    <w:name w:val="Citat Char"/>
    <w:basedOn w:val="Zadanifontodlomka"/>
    <w:link w:val="Citat"/>
    <w:uiPriority w:val="29"/>
    <w:rsid w:val="00FC693F"/>
    <w:rPr>
      <w:i/>
      <w:iCs/>
      <w:color w:val="000000" w:themeColor="text1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Naglaeno">
    <w:name w:val="Strong"/>
    <w:basedOn w:val="Zadanifontodlomka"/>
    <w:uiPriority w:val="22"/>
    <w:qFormat/>
    <w:rsid w:val="00FC693F"/>
    <w:rPr>
      <w:b/>
      <w:bCs/>
    </w:rPr>
  </w:style>
  <w:style w:type="character" w:styleId="Istaknuto">
    <w:name w:val="Emphasis"/>
    <w:basedOn w:val="Zadanifontodlomka"/>
    <w:uiPriority w:val="20"/>
    <w:qFormat/>
    <w:rsid w:val="00FC693F"/>
    <w:rPr>
      <w:i/>
      <w:iCs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FC693F"/>
    <w:rPr>
      <w:b/>
      <w:bCs/>
      <w:i/>
      <w:iCs/>
      <w:color w:val="4F81BD" w:themeColor="accent1"/>
    </w:rPr>
  </w:style>
  <w:style w:type="character" w:styleId="Neupadljivoisticanje">
    <w:name w:val="Subtle Emphasis"/>
    <w:basedOn w:val="Zadanifontodlomka"/>
    <w:uiPriority w:val="19"/>
    <w:qFormat/>
    <w:rsid w:val="00FC693F"/>
    <w:rPr>
      <w:i/>
      <w:iCs/>
      <w:color w:val="808080" w:themeColor="text1" w:themeTint="7F"/>
    </w:rPr>
  </w:style>
  <w:style w:type="character" w:styleId="Jakoisticanje">
    <w:name w:val="Intense Emphasis"/>
    <w:basedOn w:val="Zadanifontodlomka"/>
    <w:uiPriority w:val="21"/>
    <w:qFormat/>
    <w:rsid w:val="00FC693F"/>
    <w:rPr>
      <w:b/>
      <w:bCs/>
      <w:i/>
      <w:iCs/>
      <w:color w:val="4F81BD" w:themeColor="accent1"/>
    </w:rPr>
  </w:style>
  <w:style w:type="character" w:styleId="Neupadljivareferenca">
    <w:name w:val="Subtle Reference"/>
    <w:basedOn w:val="Zadanifontodlomka"/>
    <w:uiPriority w:val="31"/>
    <w:qFormat/>
    <w:rsid w:val="00FC693F"/>
    <w:rPr>
      <w:smallCaps/>
      <w:color w:val="C0504D" w:themeColor="accent2"/>
      <w:u w:val="single"/>
    </w:rPr>
  </w:style>
  <w:style w:type="character" w:styleId="Istaknutareferenca">
    <w:name w:val="Intense Reference"/>
    <w:basedOn w:val="Zadanifontodlomk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aslovknjige">
    <w:name w:val="Book Title"/>
    <w:basedOn w:val="Zadanifontodlomka"/>
    <w:uiPriority w:val="33"/>
    <w:qFormat/>
    <w:rsid w:val="00FC693F"/>
    <w:rPr>
      <w:b/>
      <w:bCs/>
      <w:smallCaps/>
      <w:spacing w:val="5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FC693F"/>
    <w:pPr>
      <w:outlineLvl w:val="9"/>
    </w:pPr>
  </w:style>
  <w:style w:type="table" w:styleId="Reetkatablice">
    <w:name w:val="Table Grid"/>
    <w:basedOn w:val="Obinatablic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ijetlosjenanje">
    <w:name w:val="Light Shading"/>
    <w:basedOn w:val="Obinatablic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ijetlosjenanje-Isticanje1">
    <w:name w:val="Light Shading Accent 1"/>
    <w:basedOn w:val="Obinatablic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ijetlosjenanje-Isticanje2">
    <w:name w:val="Light Shading Accent 2"/>
    <w:basedOn w:val="Obinatablic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ijetlosjenanje-Isticanje3">
    <w:name w:val="Light Shading Accent 3"/>
    <w:basedOn w:val="Obinatablic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ijetlosjenanje-Isticanje4">
    <w:name w:val="Light Shading Accent 4"/>
    <w:basedOn w:val="Obinatablic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ijetlosjenanje-Isticanje5">
    <w:name w:val="Light Shading Accent 5"/>
    <w:basedOn w:val="Obinatablic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ijetlosjenanje-Isticanje6">
    <w:name w:val="Light Shading Accent 6"/>
    <w:basedOn w:val="Obinatablic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ijetlipopis">
    <w:name w:val="Light List"/>
    <w:basedOn w:val="Obinatablic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ijetlipopis-Isticanje1">
    <w:name w:val="Light List Accent 1"/>
    <w:basedOn w:val="Obinatablic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ijetlipopis-Isticanje2">
    <w:name w:val="Light List Accent 2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ijetlipopis-Isticanje3">
    <w:name w:val="Light List Accent 3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ijetlipopis-Isticanje4">
    <w:name w:val="Light List Accent 4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ijetlipopis-Isticanje5">
    <w:name w:val="Light List Accent 5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rednjipopis-Isticanje6">
    <w:name w:val="Light List Accent 6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ijetlareetka">
    <w:name w:val="Light Grid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ijetlareetka-Isticanje1">
    <w:name w:val="Light Grid Accent 1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ijetlareetka-Isticanje2">
    <w:name w:val="Light Grid Accent 2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ijetlareetka-Isticanje3">
    <w:name w:val="Light Grid Accent 3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ijetlareetka-Isticanje4">
    <w:name w:val="Light Grid Accent 4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ijetlareetka-Isticanje5">
    <w:name w:val="Light Grid Accent 5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rednjareetka-Isticanje6">
    <w:name w:val="Light Grid Accent 6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rednjesjenanje1">
    <w:name w:val="Medium Shading 1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1">
    <w:name w:val="Medium Shading 1 Accent 1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2">
    <w:name w:val="Medium Shading 1 Accent 2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3">
    <w:name w:val="Medium Shading 1 Accent 3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4">
    <w:name w:val="Medium Shading 1 Accent 4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5">
    <w:name w:val="Medium Shading 1 Accent 5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6">
    <w:name w:val="Medium Shading 1 Accent 6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2">
    <w:name w:val="Medium Shading 2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1">
    <w:name w:val="Medium Shading 2 Accent 1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2">
    <w:name w:val="Medium Shading 2 Accent 2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3">
    <w:name w:val="Medium Shading 2 Accent 3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4">
    <w:name w:val="Medium Shading 2 Accent 4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5">
    <w:name w:val="Medium Shading 2 Accent 5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6">
    <w:name w:val="Medium Shading 2 Accent 6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ipopis1">
    <w:name w:val="Medium List 1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rednjipopis1-Isticanje1">
    <w:name w:val="Medium List 1 Accent 1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rednjipopis1-Isticanje2">
    <w:name w:val="Medium List 1 Accent 2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rednjipopis1-Isticanje3">
    <w:name w:val="Medium List 1 Accent 3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rednjipopis1-Isticanje4">
    <w:name w:val="Medium List 1 Accent 4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rednjipopis1-Isticanje5">
    <w:name w:val="Medium List 1 Accent 5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rednjipopis1-Isticanje6">
    <w:name w:val="Medium List 1 Accent 6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rednjipopis2">
    <w:name w:val="Medium List 2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1">
    <w:name w:val="Medium List 2 Accent 1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2">
    <w:name w:val="Medium List 2 Accent 2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3">
    <w:name w:val="Medium List 2 Accent 3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4">
    <w:name w:val="Medium List 2 Accent 4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5">
    <w:name w:val="Medium List 2 Accent 5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6">
    <w:name w:val="Medium List 2 Accent 6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areetka1">
    <w:name w:val="Medium Grid 1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rednjareetka1-Isticanje1">
    <w:name w:val="Medium Grid 1 Accent 1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rednjareetka1-Isticanje2">
    <w:name w:val="Medium Grid 1 Accent 2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rednjareetka1-Isticanje3">
    <w:name w:val="Medium Grid 1 Accent 3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rednjareetka1-Isticanje4">
    <w:name w:val="Medium Grid 1 Accent 4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rednjareetka1-Isticanje5">
    <w:name w:val="Medium Grid 1 Accent 5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rednjareetka1-Isticanje6">
    <w:name w:val="Medium Grid 1 Accent 6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rednjareetka2">
    <w:name w:val="Medium Grid 2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1">
    <w:name w:val="Medium Grid 2 Accent 1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2">
    <w:name w:val="Medium Grid 2 Accent 2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3">
    <w:name w:val="Medium Grid 2 Accent 3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4">
    <w:name w:val="Medium Grid 2 Accent 4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5">
    <w:name w:val="Medium Grid 2 Accent 5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6">
    <w:name w:val="Medium Grid 2 Accent 6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3">
    <w:name w:val="Medium Grid 3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rednjareetka3-Isticanje1">
    <w:name w:val="Medium Grid 3 Accent 1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rednjareetka3-Isticanje2">
    <w:name w:val="Medium Grid 3 Accent 2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rednjareetka3-Isticanje3">
    <w:name w:val="Medium Grid 3 Accent 3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rednjareetka3-Isticanje4">
    <w:name w:val="Medium Grid 3 Accent 4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rednjareetka3-Isticanje5">
    <w:name w:val="Medium Grid 3 Accent 5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rednjareetka3-Isticanje6">
    <w:name w:val="Medium Grid 3 Accent 6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amnipopis">
    <w:name w:val="Dark List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amnipopis-Isticanje1">
    <w:name w:val="Dark List Accent 1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amnipopis-Isticanje2">
    <w:name w:val="Dark List Accent 2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amnipopis-Isticanje3">
    <w:name w:val="Dark List Accent 3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amnipopis-Isticanje4">
    <w:name w:val="Dark List Accent 4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amnipopis-Isticanje5">
    <w:name w:val="Dark List Accent 5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amnipopis-Isticanje6">
    <w:name w:val="Dark List Accent 6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Obojanosjenanje">
    <w:name w:val="Colorful Shading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1">
    <w:name w:val="Colorful Shading Accent 1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jenanjeuboji-Isticanje2">
    <w:name w:val="Colorful Shading Accent 2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3">
    <w:name w:val="Colorful Shading Accent 3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bojanosjenanje-Isticanje4">
    <w:name w:val="Colorful Shading Accent 4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5">
    <w:name w:val="Colorful Shading Accent 5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6">
    <w:name w:val="Colorful Shading Accent 6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ipopis">
    <w:name w:val="Colorful List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bojanipopis-Isticanje1">
    <w:name w:val="Colorful List Accent 1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Obojanopopis-Isticanje2">
    <w:name w:val="Colorful List Accent 2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Obojanipopis-Isticanje3">
    <w:name w:val="Colorful List Accent 3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Obojanipopis-Isticanje4">
    <w:name w:val="Colorful List Accent 4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Obojanipopis-Isticanje5">
    <w:name w:val="Colorful List Accent 5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Obojanipopis-Isticanje6">
    <w:name w:val="Colorful List Accent 6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Obojanareetka">
    <w:name w:val="Colorful Grid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bojanareetka-Isticanje1">
    <w:name w:val="Colorful Grid Accent 1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bojanoreetka-Isticanje2">
    <w:name w:val="Colorful Grid Accent 2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bojanareetka-Isticanje3">
    <w:name w:val="Colorful Grid Accent 3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bojanareetka-Isticanje4">
    <w:name w:val="Colorful Grid Accent 4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bojanareetka-Isticanje5">
    <w:name w:val="Colorful Grid Accent 5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bojanareetka-Isticanje6">
    <w:name w:val="Colorful Grid Accent 6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13</Pages>
  <Words>2007</Words>
  <Characters>11443</Characters>
  <Application>Microsoft Office Word</Application>
  <DocSecurity>0</DocSecurity>
  <Lines>95</Lines>
  <Paragraphs>26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Marko Klaić</cp:lastModifiedBy>
  <cp:revision>8</cp:revision>
  <dcterms:created xsi:type="dcterms:W3CDTF">2025-09-23T14:32:00Z</dcterms:created>
  <dcterms:modified xsi:type="dcterms:W3CDTF">2025-09-24T14:24:00Z</dcterms:modified>
  <cp:category/>
</cp:coreProperties>
</file>